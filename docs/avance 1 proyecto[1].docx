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D17CB" w14:textId="7BCF1B7F" w:rsidR="004D3EE1" w:rsidRDefault="004D3EE1">
      <w:r>
        <w:rPr>
          <w:noProof/>
        </w:rPr>
        <w:drawing>
          <wp:anchor distT="0" distB="0" distL="114300" distR="114300" simplePos="0" relativeHeight="251658240" behindDoc="0" locked="0" layoutInCell="1" allowOverlap="1" wp14:anchorId="7CB5AADB" wp14:editId="6D8ADC02">
            <wp:simplePos x="0" y="0"/>
            <wp:positionH relativeFrom="column">
              <wp:posOffset>510540</wp:posOffset>
            </wp:positionH>
            <wp:positionV relativeFrom="paragraph">
              <wp:posOffset>-350097</wp:posOffset>
            </wp:positionV>
            <wp:extent cx="4457700" cy="1574800"/>
            <wp:effectExtent l="0" t="0" r="0" b="6350"/>
            <wp:wrapNone/>
            <wp:docPr id="1583819198" name="Imagen 3" descr="Logos para Medios Impresos | Universidad Tecnológica de Panam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19198" name="Imagen 3" descr="Logos para Medios Impresos | Universidad Tecnológica de Panamá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F51516" w14:textId="1FE14878" w:rsidR="004D3EE1" w:rsidRDefault="004D3EE1"/>
    <w:p w14:paraId="7652EEFA" w14:textId="77777777" w:rsidR="004D3EE1" w:rsidRDefault="004D3EE1"/>
    <w:p w14:paraId="2A0891B9" w14:textId="77777777" w:rsidR="004D3EE1" w:rsidRDefault="004D3EE1"/>
    <w:p w14:paraId="022A349F" w14:textId="77777777" w:rsidR="004D3EE1" w:rsidRPr="00225A39" w:rsidRDefault="004D3EE1" w:rsidP="004D3EE1">
      <w:pPr>
        <w:jc w:val="center"/>
        <w:rPr>
          <w:rFonts w:ascii="Sabon Next LT" w:hAnsi="Sabon Next LT" w:cs="Sabon Next LT"/>
          <w:sz w:val="20"/>
          <w:szCs w:val="20"/>
        </w:rPr>
      </w:pPr>
      <w:r w:rsidRPr="00225A39">
        <w:rPr>
          <w:rFonts w:ascii="Sabon Next LT" w:hAnsi="Sabon Next LT" w:cs="Sabon Next LT"/>
          <w:sz w:val="20"/>
          <w:szCs w:val="20"/>
        </w:rPr>
        <w:t>TEMA:</w:t>
      </w:r>
    </w:p>
    <w:p w14:paraId="7B07405B" w14:textId="561B2426" w:rsidR="004D3EE1" w:rsidRPr="00225A39" w:rsidRDefault="005E0D67" w:rsidP="004D3EE1">
      <w:pPr>
        <w:jc w:val="center"/>
        <w:rPr>
          <w:rFonts w:ascii="Sabon Next LT" w:hAnsi="Sabon Next LT" w:cs="Sabon Next LT"/>
          <w:sz w:val="20"/>
          <w:szCs w:val="20"/>
          <w:lang w:val="es-419"/>
        </w:rPr>
      </w:pPr>
      <w:r w:rsidRPr="005E0D67">
        <w:rPr>
          <w:rFonts w:ascii="Sabon Next LT" w:hAnsi="Sabon Next LT" w:cs="Sabon Next LT"/>
          <w:sz w:val="20"/>
          <w:szCs w:val="20"/>
          <w:lang w:val="es-419"/>
        </w:rPr>
        <w:t>Avance #1 - Proyecto Semestral</w:t>
      </w:r>
    </w:p>
    <w:p w14:paraId="61D96722" w14:textId="77777777" w:rsidR="00225A39" w:rsidRPr="00225A39" w:rsidRDefault="00225A39" w:rsidP="004D3EE1">
      <w:pPr>
        <w:jc w:val="center"/>
        <w:rPr>
          <w:rFonts w:ascii="Sabon Next LT" w:hAnsi="Sabon Next LT" w:cs="Sabon Next LT"/>
          <w:sz w:val="20"/>
          <w:szCs w:val="20"/>
          <w:lang w:val="es-419"/>
        </w:rPr>
      </w:pPr>
    </w:p>
    <w:p w14:paraId="30095EA1" w14:textId="13302F30" w:rsidR="004D3EE1" w:rsidRPr="00225A39" w:rsidRDefault="004D3EE1" w:rsidP="004D3EE1">
      <w:pPr>
        <w:spacing w:line="360" w:lineRule="auto"/>
        <w:jc w:val="center"/>
        <w:rPr>
          <w:rFonts w:ascii="Sabon Next LT" w:hAnsi="Sabon Next LT" w:cs="Sabon Next LT"/>
          <w:sz w:val="20"/>
          <w:szCs w:val="20"/>
          <w:lang w:val="es-419"/>
        </w:rPr>
      </w:pPr>
      <w:r w:rsidRPr="00225A39">
        <w:rPr>
          <w:rFonts w:ascii="Sabon Next LT" w:hAnsi="Sabon Next LT" w:cs="Sabon Next LT"/>
          <w:sz w:val="20"/>
          <w:szCs w:val="20"/>
          <w:lang w:val="es-419"/>
        </w:rPr>
        <w:t>DOCENTE:</w:t>
      </w:r>
      <w:r w:rsidRPr="00225A39">
        <w:rPr>
          <w:rFonts w:ascii="Sabon Next LT" w:hAnsi="Sabon Next LT" w:cs="Sabon Next LT"/>
          <w:sz w:val="20"/>
          <w:szCs w:val="20"/>
          <w:lang w:val="es-419"/>
        </w:rPr>
        <w:br/>
        <w:t>Víctor Sarmiento</w:t>
      </w:r>
      <w:r w:rsidRPr="00225A39">
        <w:rPr>
          <w:rFonts w:ascii="Sabon Next LT" w:hAnsi="Sabon Next LT" w:cs="Sabon Next LT"/>
          <w:sz w:val="20"/>
          <w:szCs w:val="20"/>
          <w:lang w:val="es-419"/>
        </w:rPr>
        <w:br/>
      </w:r>
    </w:p>
    <w:p w14:paraId="728013A9" w14:textId="77777777" w:rsidR="004D3EE1" w:rsidRPr="00225A39" w:rsidRDefault="004D3EE1" w:rsidP="004D3EE1">
      <w:pPr>
        <w:spacing w:line="360" w:lineRule="auto"/>
        <w:jc w:val="center"/>
        <w:rPr>
          <w:rFonts w:ascii="Sabon Next LT" w:hAnsi="Sabon Next LT" w:cs="Sabon Next LT"/>
          <w:sz w:val="20"/>
          <w:szCs w:val="20"/>
          <w:lang w:val="es-419"/>
        </w:rPr>
      </w:pPr>
      <w:r w:rsidRPr="00225A39">
        <w:rPr>
          <w:rFonts w:ascii="Sabon Next LT" w:hAnsi="Sabon Next LT" w:cs="Sabon Next LT"/>
          <w:sz w:val="20"/>
          <w:szCs w:val="20"/>
          <w:lang w:val="es-419"/>
        </w:rPr>
        <w:t>GRUPO:</w:t>
      </w:r>
    </w:p>
    <w:p w14:paraId="367F3E0B" w14:textId="77777777" w:rsidR="004D3EE1" w:rsidRPr="00225A39" w:rsidRDefault="004D3EE1" w:rsidP="004D3EE1">
      <w:pPr>
        <w:spacing w:line="360" w:lineRule="auto"/>
        <w:jc w:val="center"/>
        <w:rPr>
          <w:rFonts w:ascii="Sabon Next LT" w:hAnsi="Sabon Next LT" w:cs="Sabon Next LT"/>
          <w:sz w:val="20"/>
          <w:szCs w:val="20"/>
          <w:lang w:val="es-419"/>
        </w:rPr>
      </w:pPr>
      <w:r w:rsidRPr="00225A39">
        <w:rPr>
          <w:rFonts w:ascii="Sabon Next LT" w:hAnsi="Sabon Next LT" w:cs="Sabon Next LT"/>
          <w:sz w:val="20"/>
          <w:szCs w:val="20"/>
          <w:lang w:val="es-419"/>
        </w:rPr>
        <w:t>1S3212</w:t>
      </w:r>
    </w:p>
    <w:p w14:paraId="13CD6AD9" w14:textId="572FC268" w:rsidR="004D3EE1" w:rsidRPr="00225A39" w:rsidRDefault="004D3EE1" w:rsidP="00225A39">
      <w:pPr>
        <w:spacing w:line="360" w:lineRule="auto"/>
        <w:jc w:val="center"/>
        <w:rPr>
          <w:rFonts w:ascii="Sabon Next LT" w:hAnsi="Sabon Next LT" w:cs="Sabon Next LT"/>
          <w:sz w:val="20"/>
          <w:szCs w:val="20"/>
          <w:lang w:val="es-419"/>
        </w:rPr>
      </w:pPr>
      <w:r w:rsidRPr="00225A39">
        <w:rPr>
          <w:rFonts w:ascii="Sabon Next LT" w:hAnsi="Sabon Next LT" w:cs="Sabon Next LT"/>
          <w:sz w:val="20"/>
          <w:szCs w:val="20"/>
          <w:lang w:val="es-419"/>
        </w:rPr>
        <w:br/>
        <w:t>MATERIA:</w:t>
      </w:r>
      <w:r w:rsidRPr="00225A39">
        <w:rPr>
          <w:rFonts w:ascii="Sabon Next LT" w:hAnsi="Sabon Next LT" w:cs="Sabon Next LT"/>
          <w:sz w:val="20"/>
          <w:szCs w:val="20"/>
          <w:lang w:val="es-419"/>
        </w:rPr>
        <w:br/>
        <w:t>Programación 1</w:t>
      </w:r>
      <w:r w:rsidRPr="00225A39">
        <w:rPr>
          <w:rFonts w:ascii="Sabon Next LT" w:hAnsi="Sabon Next LT" w:cs="Sabon Next LT"/>
          <w:sz w:val="20"/>
          <w:szCs w:val="20"/>
          <w:lang w:val="es-419"/>
        </w:rPr>
        <w:br/>
      </w:r>
      <w:r w:rsidRPr="00225A39">
        <w:rPr>
          <w:rFonts w:ascii="Sabon Next LT" w:hAnsi="Sabon Next LT" w:cs="Sabon Next LT"/>
          <w:sz w:val="20"/>
          <w:szCs w:val="20"/>
          <w:lang w:val="es-419"/>
        </w:rPr>
        <w:br/>
        <w:t>NOMBRE:</w:t>
      </w:r>
    </w:p>
    <w:p w14:paraId="095DB775" w14:textId="7D504159" w:rsidR="00225A39" w:rsidRPr="00225A39" w:rsidRDefault="004D3EE1" w:rsidP="00225A39">
      <w:pPr>
        <w:spacing w:line="360" w:lineRule="auto"/>
        <w:jc w:val="center"/>
        <w:rPr>
          <w:rFonts w:ascii="Sabon Next LT" w:hAnsi="Sabon Next LT" w:cs="Sabon Next LT"/>
          <w:sz w:val="20"/>
          <w:szCs w:val="20"/>
          <w:lang w:val="es-419"/>
        </w:rPr>
      </w:pPr>
      <w:r w:rsidRPr="00225A39">
        <w:rPr>
          <w:rFonts w:ascii="Sabon Next LT" w:hAnsi="Sabon Next LT" w:cs="Sabon Next LT"/>
          <w:sz w:val="20"/>
          <w:szCs w:val="20"/>
          <w:lang w:val="es-419"/>
        </w:rPr>
        <w:t xml:space="preserve">Adrian Cedeño </w:t>
      </w:r>
    </w:p>
    <w:p w14:paraId="44072062" w14:textId="2285AD26" w:rsidR="00503146" w:rsidRDefault="00503146" w:rsidP="00225A39">
      <w:pPr>
        <w:spacing w:line="360" w:lineRule="auto"/>
        <w:jc w:val="center"/>
        <w:rPr>
          <w:rFonts w:ascii="Sabon Next LT" w:hAnsi="Sabon Next LT" w:cs="Sabon Next LT"/>
          <w:sz w:val="20"/>
          <w:szCs w:val="20"/>
        </w:rPr>
      </w:pPr>
      <w:r w:rsidRPr="00225A39">
        <w:rPr>
          <w:rFonts w:ascii="Sabon Next LT" w:hAnsi="Sabon Next LT" w:cs="Sabon Next LT"/>
          <w:sz w:val="20"/>
          <w:szCs w:val="20"/>
          <w:lang w:val="es-419"/>
        </w:rPr>
        <w:t xml:space="preserve">Melvin mendoza </w:t>
      </w:r>
    </w:p>
    <w:p w14:paraId="3D5587B6" w14:textId="112DBBAE" w:rsidR="00225A39" w:rsidRDefault="005E3CF3" w:rsidP="00225A39">
      <w:pPr>
        <w:spacing w:line="360" w:lineRule="auto"/>
        <w:jc w:val="center"/>
        <w:rPr>
          <w:rFonts w:ascii="Sabon Next LT" w:hAnsi="Sabon Next LT" w:cs="Sabon Next LT"/>
          <w:sz w:val="20"/>
          <w:szCs w:val="20"/>
        </w:rPr>
      </w:pPr>
      <w:r>
        <w:rPr>
          <w:rFonts w:ascii="Sabon Next LT" w:hAnsi="Sabon Next LT" w:cs="Sabon Next LT"/>
          <w:sz w:val="20"/>
          <w:szCs w:val="20"/>
        </w:rPr>
        <w:t xml:space="preserve">Emmanuel Espinoza </w:t>
      </w:r>
    </w:p>
    <w:p w14:paraId="3FE5DB38" w14:textId="3E781059" w:rsidR="005E3CF3" w:rsidRPr="00225A39" w:rsidRDefault="001C136F" w:rsidP="00225A39">
      <w:pPr>
        <w:spacing w:line="360" w:lineRule="auto"/>
        <w:jc w:val="center"/>
        <w:rPr>
          <w:rFonts w:ascii="Sabon Next LT" w:hAnsi="Sabon Next LT" w:cs="Sabon Next LT"/>
          <w:sz w:val="20"/>
          <w:szCs w:val="20"/>
          <w:lang w:val="es-419"/>
        </w:rPr>
      </w:pPr>
      <w:r>
        <w:rPr>
          <w:rFonts w:ascii="Sabon Next LT" w:hAnsi="Sabon Next LT" w:cs="Sabon Next LT"/>
          <w:sz w:val="20"/>
          <w:szCs w:val="20"/>
        </w:rPr>
        <w:t>Darling Sta</w:t>
      </w:r>
      <w:r w:rsidR="00295942">
        <w:rPr>
          <w:rFonts w:ascii="Sabon Next LT" w:hAnsi="Sabon Next LT" w:cs="Sabon Next LT"/>
          <w:sz w:val="20"/>
          <w:szCs w:val="20"/>
        </w:rPr>
        <w:t xml:space="preserve">ples </w:t>
      </w:r>
    </w:p>
    <w:p w14:paraId="60A03407" w14:textId="37A1EFD8" w:rsidR="00B70325" w:rsidRDefault="004D3EE1" w:rsidP="00B70325">
      <w:pPr>
        <w:jc w:val="center"/>
        <w:rPr>
          <w:rFonts w:ascii="Sabon Next LT" w:hAnsi="Sabon Next LT" w:cs="Sabon Next LT"/>
          <w:sz w:val="20"/>
          <w:szCs w:val="20"/>
        </w:rPr>
      </w:pPr>
      <w:r w:rsidRPr="00225A39">
        <w:rPr>
          <w:sz w:val="20"/>
          <w:szCs w:val="20"/>
        </w:rPr>
        <w:br/>
      </w:r>
      <w:r w:rsidRPr="00225A39">
        <w:rPr>
          <w:rFonts w:ascii="Sabon Next LT" w:hAnsi="Sabon Next LT" w:cs="Sabon Next LT"/>
          <w:sz w:val="20"/>
          <w:szCs w:val="20"/>
          <w:lang w:val="es-419"/>
        </w:rPr>
        <w:t>FECHA:</w:t>
      </w:r>
      <w:r w:rsidRPr="00225A39">
        <w:rPr>
          <w:sz w:val="20"/>
          <w:szCs w:val="20"/>
        </w:rPr>
        <w:br/>
      </w:r>
      <w:r w:rsidR="007B1954" w:rsidRPr="00225A39">
        <w:rPr>
          <w:rFonts w:ascii="Sabon Next LT" w:hAnsi="Sabon Next LT" w:cs="Sabon Next LT"/>
          <w:sz w:val="20"/>
          <w:szCs w:val="20"/>
        </w:rPr>
        <w:t>2</w:t>
      </w:r>
      <w:r w:rsidR="00A204C7">
        <w:rPr>
          <w:rFonts w:ascii="Sabon Next LT" w:hAnsi="Sabon Next LT" w:cs="Sabon Next LT"/>
          <w:sz w:val="20"/>
          <w:szCs w:val="20"/>
        </w:rPr>
        <w:t>3</w:t>
      </w:r>
      <w:r w:rsidRPr="00225A39">
        <w:rPr>
          <w:rFonts w:ascii="Sabon Next LT" w:hAnsi="Sabon Next LT" w:cs="Sabon Next LT"/>
          <w:sz w:val="20"/>
          <w:szCs w:val="20"/>
        </w:rPr>
        <w:t>/</w:t>
      </w:r>
      <w:r w:rsidR="007572B9" w:rsidRPr="00225A39">
        <w:rPr>
          <w:rFonts w:ascii="Sabon Next LT" w:hAnsi="Sabon Next LT" w:cs="Sabon Next LT"/>
          <w:sz w:val="20"/>
          <w:szCs w:val="20"/>
        </w:rPr>
        <w:t>10</w:t>
      </w:r>
      <w:r w:rsidRPr="00225A39">
        <w:rPr>
          <w:rFonts w:ascii="Sabon Next LT" w:hAnsi="Sabon Next LT" w:cs="Sabon Next LT"/>
          <w:sz w:val="20"/>
          <w:szCs w:val="20"/>
        </w:rPr>
        <w:t>/2025</w:t>
      </w:r>
    </w:p>
    <w:p w14:paraId="18EBEF66" w14:textId="77777777" w:rsidR="00987BC3" w:rsidRDefault="00987BC3" w:rsidP="00B70325">
      <w:pPr>
        <w:jc w:val="center"/>
        <w:rPr>
          <w:rFonts w:ascii="Sabon Next LT" w:hAnsi="Sabon Next LT" w:cs="Sabon Next LT"/>
          <w:sz w:val="20"/>
          <w:szCs w:val="20"/>
        </w:rPr>
      </w:pPr>
    </w:p>
    <w:p w14:paraId="3453B940" w14:textId="622811D0" w:rsidR="00124F7B" w:rsidRPr="00D37EF3" w:rsidRDefault="00D37EF3" w:rsidP="00D37EF3">
      <w:pPr>
        <w:rPr>
          <w:rFonts w:ascii="Sabon Next LT" w:hAnsi="Sabon Next LT" w:cs="Sabon Next LT"/>
          <w:sz w:val="20"/>
          <w:szCs w:val="20"/>
        </w:rPr>
      </w:pPr>
      <w:r w:rsidRPr="00D37EF3">
        <w:rPr>
          <w:rFonts w:ascii="Sabon Next LT" w:hAnsi="Sabon Next LT" w:cs="Sabon Next LT"/>
          <w:sz w:val="20"/>
          <w:szCs w:val="20"/>
        </w:rPr>
        <w:lastRenderedPageBreak/>
        <w:t>Escenarios y clases involucradas</w:t>
      </w:r>
    </w:p>
    <w:tbl>
      <w:tblPr>
        <w:tblStyle w:val="Plandeestudios"/>
        <w:tblW w:w="5094" w:type="pct"/>
        <w:tblInd w:w="-137" w:type="dxa"/>
        <w:tblLayout w:type="fixed"/>
        <w:tblLook w:val="04A0" w:firstRow="1" w:lastRow="0" w:firstColumn="1" w:lastColumn="0" w:noHBand="0" w:noVBand="1"/>
        <w:tblDescription w:val="La primera tabla contiene los detalles del programa de lecciones, como las fases y las guías para alumnos y profesores, y la segunda tabla incluye los requisitos, los recursos y las notas."/>
      </w:tblPr>
      <w:tblGrid>
        <w:gridCol w:w="2222"/>
        <w:gridCol w:w="3391"/>
        <w:gridCol w:w="3391"/>
      </w:tblGrid>
      <w:tr w:rsidR="00120C9E" w:rsidRPr="00120C9E" w14:paraId="339F7010" w14:textId="77777777" w:rsidTr="005B0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7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23" w:type="dxa"/>
            <w:tcMar>
              <w:top w:w="144" w:type="dxa"/>
            </w:tcMar>
          </w:tcPr>
          <w:p w14:paraId="58568EE7" w14:textId="4B52A7B2" w:rsidR="00306653" w:rsidRPr="00120C9E" w:rsidRDefault="00987BC3" w:rsidP="004D5F9A">
            <w:pPr>
              <w:ind w:left="0"/>
              <w:rPr>
                <w:rFonts w:ascii="Agency FB" w:hAnsi="Agency FB"/>
                <w:b w:val="0"/>
                <w:bCs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0C9E">
              <w:rPr>
                <w:rFonts w:ascii="Agency FB" w:hAnsi="Agency FB"/>
                <w:b w:val="0"/>
                <w:bCs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Escenario</w:t>
            </w:r>
          </w:p>
        </w:tc>
        <w:tc>
          <w:tcPr>
            <w:tcW w:w="3391" w:type="dxa"/>
            <w:tcMar>
              <w:top w:w="144" w:type="dxa"/>
            </w:tcMar>
          </w:tcPr>
          <w:p w14:paraId="0BB51FAB" w14:textId="279086B3" w:rsidR="00306653" w:rsidRPr="00120C9E" w:rsidRDefault="00D37EF3" w:rsidP="004D5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 w:val="0"/>
                <w:bCs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0C9E">
              <w:rPr>
                <w:rFonts w:ascii="Agency FB" w:hAnsi="Agency FB"/>
                <w:b w:val="0"/>
                <w:bCs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Clases involucradas</w:t>
            </w:r>
          </w:p>
        </w:tc>
        <w:tc>
          <w:tcPr>
            <w:tcW w:w="3391" w:type="dxa"/>
            <w:tcMar>
              <w:top w:w="144" w:type="dxa"/>
            </w:tcMar>
          </w:tcPr>
          <w:p w14:paraId="3E8C9E3D" w14:textId="1FFECA2E" w:rsidR="00306653" w:rsidRPr="00120C9E" w:rsidRDefault="000E5E98" w:rsidP="004D5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 w:val="0"/>
                <w:bCs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0C9E">
              <w:rPr>
                <w:rFonts w:ascii="Agency FB" w:hAnsi="Agency FB"/>
                <w:b w:val="0"/>
                <w:bCs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Explicación</w:t>
            </w:r>
          </w:p>
        </w:tc>
      </w:tr>
      <w:tr w:rsidR="00120C9E" w:rsidRPr="00120C9E" w14:paraId="11D8651C" w14:textId="77777777" w:rsidTr="005B0CC7">
        <w:trPr>
          <w:trHeight w:val="1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069AF0DB" w14:textId="66285B4E" w:rsidR="00306653" w:rsidRPr="00120C9E" w:rsidRDefault="0038171F" w:rsidP="004D5F9A">
            <w:pPr>
              <w:rPr>
                <w:rFonts w:ascii="Agency FB" w:hAnsi="Agency FB"/>
                <w:bCs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0C9E">
              <w:rPr>
                <w:rFonts w:ascii="Agency FB" w:hAnsi="Agency FB"/>
                <w:bCs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Registro de </w:t>
            </w:r>
            <w:r w:rsidR="00FC785D">
              <w:rPr>
                <w:rFonts w:ascii="Agency FB" w:hAnsi="Agency FB"/>
                <w:bCs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un </w:t>
            </w:r>
            <w:r w:rsidRPr="00120C9E">
              <w:rPr>
                <w:rFonts w:ascii="Agency FB" w:hAnsi="Agency FB"/>
                <w:bCs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empleado</w:t>
            </w:r>
          </w:p>
        </w:tc>
        <w:tc>
          <w:tcPr>
            <w:tcW w:w="3391" w:type="dxa"/>
          </w:tcPr>
          <w:p w14:paraId="0116A946" w14:textId="581C9624" w:rsidR="00306653" w:rsidRPr="00120C9E" w:rsidRDefault="00FB623B" w:rsidP="004D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0C9E">
              <w:rPr>
                <w:rFonts w:ascii="Agency FB" w:hAnsi="Agency FB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Empleado, Departamento</w:t>
            </w:r>
            <w:r w:rsidR="00FC785D">
              <w:rPr>
                <w:rFonts w:ascii="Agency FB" w:hAnsi="Agency FB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3391" w:type="dxa"/>
          </w:tcPr>
          <w:p w14:paraId="5D68A03E" w14:textId="7EEE012E" w:rsidR="00306653" w:rsidRPr="00FC785D" w:rsidRDefault="00FC785D" w:rsidP="00FC7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Cs/>
                <w:color w:val="000000" w:themeColor="text1"/>
                <w:lang w:val="es-P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785D">
              <w:rPr>
                <w:rFonts w:ascii="Agency FB" w:hAnsi="Agency FB"/>
                <w:bCs/>
                <w:color w:val="000000" w:themeColor="text1"/>
                <w:lang w:val="es-P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 empleado se registra y se asigna a un departamento.</w:t>
            </w:r>
          </w:p>
        </w:tc>
      </w:tr>
      <w:tr w:rsidR="00120C9E" w:rsidRPr="00120C9E" w14:paraId="70B11CE5" w14:textId="77777777" w:rsidTr="005B0CC7">
        <w:trPr>
          <w:trHeight w:val="1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35ABA868" w14:textId="79AB9006" w:rsidR="00306653" w:rsidRPr="00120C9E" w:rsidRDefault="0038171F" w:rsidP="004D5F9A">
            <w:pPr>
              <w:rPr>
                <w:rFonts w:ascii="Agency FB" w:hAnsi="Agency FB"/>
                <w:bCs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0C9E">
              <w:rPr>
                <w:rFonts w:ascii="Agency FB" w:hAnsi="Agency FB"/>
                <w:bCs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Cálculo de nómina </w:t>
            </w:r>
          </w:p>
        </w:tc>
        <w:tc>
          <w:tcPr>
            <w:tcW w:w="3391" w:type="dxa"/>
          </w:tcPr>
          <w:p w14:paraId="15687154" w14:textId="27647BD7" w:rsidR="00306653" w:rsidRPr="00120C9E" w:rsidRDefault="009059A0" w:rsidP="004D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0C9E">
              <w:rPr>
                <w:rFonts w:ascii="Agency FB" w:hAnsi="Agency FB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Nómina, Deducción</w:t>
            </w:r>
            <w:r w:rsidR="00992D77">
              <w:rPr>
                <w:rFonts w:ascii="Agency FB" w:hAnsi="Agency FB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3391" w:type="dxa"/>
          </w:tcPr>
          <w:p w14:paraId="62D06B4C" w14:textId="504562D3" w:rsidR="00306653" w:rsidRPr="00992D77" w:rsidRDefault="00992D77" w:rsidP="0099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Cs/>
                <w:color w:val="000000" w:themeColor="text1"/>
                <w:lang w:val="es-P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2D77">
              <w:rPr>
                <w:rFonts w:ascii="Agency FB" w:hAnsi="Agency FB"/>
                <w:bCs/>
                <w:color w:val="000000" w:themeColor="text1"/>
                <w:lang w:val="es-P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 calcula el salario neto considerando deducciones.</w:t>
            </w:r>
          </w:p>
        </w:tc>
      </w:tr>
      <w:tr w:rsidR="00120C9E" w:rsidRPr="00120C9E" w14:paraId="1B03D9CD" w14:textId="77777777" w:rsidTr="005B0CC7">
        <w:trPr>
          <w:trHeight w:val="1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55AE78AC" w14:textId="0A90650E" w:rsidR="00306653" w:rsidRPr="00120C9E" w:rsidRDefault="00952EF6" w:rsidP="004D5F9A">
            <w:pPr>
              <w:rPr>
                <w:rFonts w:ascii="Agency FB" w:hAnsi="Agency FB"/>
                <w:bCs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0C9E">
              <w:rPr>
                <w:rFonts w:ascii="Agency FB" w:hAnsi="Agency FB"/>
                <w:bCs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Evaluaciones </w:t>
            </w:r>
            <w:r w:rsidR="00992D77">
              <w:rPr>
                <w:rFonts w:ascii="Agency FB" w:hAnsi="Agency FB"/>
                <w:bCs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 desempeño</w:t>
            </w:r>
          </w:p>
        </w:tc>
        <w:tc>
          <w:tcPr>
            <w:tcW w:w="3391" w:type="dxa"/>
          </w:tcPr>
          <w:p w14:paraId="21584583" w14:textId="54EFA2D3" w:rsidR="00306653" w:rsidRPr="00120C9E" w:rsidRDefault="00952EF6" w:rsidP="004D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0C9E">
              <w:rPr>
                <w:rFonts w:ascii="Agency FB" w:hAnsi="Agency FB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Evaluación, Empleado</w:t>
            </w:r>
            <w:r w:rsidR="00992D77">
              <w:rPr>
                <w:rFonts w:ascii="Agency FB" w:hAnsi="Agency FB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3391" w:type="dxa"/>
          </w:tcPr>
          <w:p w14:paraId="526F8310" w14:textId="53277AE1" w:rsidR="00306653" w:rsidRPr="00992D77" w:rsidRDefault="00992D77" w:rsidP="0099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Cs/>
                <w:color w:val="000000" w:themeColor="text1"/>
                <w:lang w:val="es-P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2D77">
              <w:rPr>
                <w:rFonts w:ascii="Agency FB" w:hAnsi="Agency FB"/>
                <w:bCs/>
                <w:color w:val="000000" w:themeColor="text1"/>
                <w:lang w:val="es-P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 registra la evaluación de un empleado.</w:t>
            </w:r>
          </w:p>
        </w:tc>
      </w:tr>
      <w:tr w:rsidR="00120C9E" w:rsidRPr="00120C9E" w14:paraId="2099F369" w14:textId="77777777" w:rsidTr="005B0CC7">
        <w:trPr>
          <w:trHeight w:val="1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7DC750E8" w14:textId="41F2ADE7" w:rsidR="00306653" w:rsidRPr="00120C9E" w:rsidRDefault="00992D77" w:rsidP="004D5F9A">
            <w:pPr>
              <w:rPr>
                <w:rFonts w:ascii="Agency FB" w:hAnsi="Agency FB"/>
                <w:bCs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gency FB" w:hAnsi="Agency FB"/>
                <w:bCs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Solicitud de vacaciones</w:t>
            </w:r>
          </w:p>
        </w:tc>
        <w:tc>
          <w:tcPr>
            <w:tcW w:w="3391" w:type="dxa"/>
          </w:tcPr>
          <w:p w14:paraId="6277C067" w14:textId="7AFBFCDC" w:rsidR="00306653" w:rsidRPr="00120C9E" w:rsidRDefault="00A01AD8" w:rsidP="004D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0C9E">
              <w:rPr>
                <w:rFonts w:ascii="Agency FB" w:hAnsi="Agency FB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Vacaciones, Empleado</w:t>
            </w:r>
            <w:r w:rsidR="00992D77">
              <w:rPr>
                <w:rFonts w:ascii="Agency FB" w:hAnsi="Agency FB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3391" w:type="dxa"/>
          </w:tcPr>
          <w:p w14:paraId="271D0D74" w14:textId="23F2B6B1" w:rsidR="00306653" w:rsidRPr="00992D77" w:rsidRDefault="00992D77" w:rsidP="0099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Cs/>
                <w:color w:val="000000" w:themeColor="text1"/>
                <w:lang w:val="es-P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2D77">
              <w:rPr>
                <w:rFonts w:ascii="Agency FB" w:hAnsi="Agency FB"/>
                <w:bCs/>
                <w:color w:val="000000" w:themeColor="text1"/>
                <w:lang w:val="es-P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 empleado solicita y aprueba vacaciones.</w:t>
            </w:r>
          </w:p>
        </w:tc>
      </w:tr>
      <w:tr w:rsidR="005B0CC7" w:rsidRPr="00120C9E" w14:paraId="5C034E51" w14:textId="77777777" w:rsidTr="005B0CC7">
        <w:trPr>
          <w:trHeight w:val="1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2CC6323F" w14:textId="40CC6D2F" w:rsidR="005B0CC7" w:rsidRDefault="005B0CC7" w:rsidP="004D5F9A">
            <w:pPr>
              <w:rPr>
                <w:rFonts w:ascii="Agency FB" w:hAnsi="Agency FB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gency FB" w:hAnsi="Agency FB"/>
                <w:bCs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 w:rsidRPr="005B0CC7">
              <w:rPr>
                <w:rFonts w:ascii="Agency FB" w:hAnsi="Agency FB"/>
                <w:bCs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egistro de ausencias</w:t>
            </w:r>
          </w:p>
        </w:tc>
        <w:tc>
          <w:tcPr>
            <w:tcW w:w="3391" w:type="dxa"/>
          </w:tcPr>
          <w:p w14:paraId="4A8256FB" w14:textId="648F3C7D" w:rsidR="005B0CC7" w:rsidRPr="00120C9E" w:rsidRDefault="005B0CC7" w:rsidP="004D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gency FB" w:hAnsi="Agency FB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Ausencia, Empleado</w:t>
            </w:r>
          </w:p>
        </w:tc>
        <w:tc>
          <w:tcPr>
            <w:tcW w:w="3391" w:type="dxa"/>
          </w:tcPr>
          <w:p w14:paraId="054FA897" w14:textId="4DAEEF37" w:rsidR="005B0CC7" w:rsidRPr="00992D77" w:rsidRDefault="005B0CC7" w:rsidP="0099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Cs/>
                <w:color w:val="000000" w:themeColor="text1"/>
                <w:lang w:val="es-P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gency FB" w:hAnsi="Agency FB"/>
                <w:bCs/>
                <w:color w:val="000000" w:themeColor="text1"/>
                <w:lang w:val="es-P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 registra y justifica una ausencia de empleado.</w:t>
            </w:r>
          </w:p>
        </w:tc>
      </w:tr>
      <w:tr w:rsidR="00120C9E" w:rsidRPr="00120C9E" w14:paraId="4944A1DE" w14:textId="77777777" w:rsidTr="005B0CC7">
        <w:trPr>
          <w:trHeight w:val="1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4D1BB592" w14:textId="2C2DE58D" w:rsidR="00306653" w:rsidRPr="00120C9E" w:rsidRDefault="00992D77" w:rsidP="004D5F9A">
            <w:pPr>
              <w:rPr>
                <w:rFonts w:ascii="Agency FB" w:hAnsi="Agency FB"/>
                <w:bCs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Agency FB" w:hAnsi="Agency FB"/>
                <w:bCs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Gestion</w:t>
            </w:r>
            <w:proofErr w:type="spellEnd"/>
            <w:r>
              <w:rPr>
                <w:rFonts w:ascii="Agency FB" w:hAnsi="Agency FB"/>
                <w:bCs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 accesos.</w:t>
            </w:r>
          </w:p>
        </w:tc>
        <w:tc>
          <w:tcPr>
            <w:tcW w:w="3391" w:type="dxa"/>
          </w:tcPr>
          <w:p w14:paraId="3B11853F" w14:textId="4E01764C" w:rsidR="00306653" w:rsidRPr="00120C9E" w:rsidRDefault="00992D77" w:rsidP="004D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gency FB" w:hAnsi="Agency FB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Usuario</w:t>
            </w:r>
            <w:r w:rsidR="00BA3FAE" w:rsidRPr="00120C9E">
              <w:rPr>
                <w:rFonts w:ascii="Agency FB" w:hAnsi="Agency FB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rFonts w:ascii="Agency FB" w:hAnsi="Agency FB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Rol</w:t>
            </w:r>
            <w:r w:rsidR="00BA3FAE" w:rsidRPr="00120C9E">
              <w:rPr>
                <w:rFonts w:ascii="Agency FB" w:hAnsi="Agency FB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rFonts w:ascii="Agency FB" w:hAnsi="Agency FB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Acceso.</w:t>
            </w:r>
          </w:p>
        </w:tc>
        <w:tc>
          <w:tcPr>
            <w:tcW w:w="3391" w:type="dxa"/>
          </w:tcPr>
          <w:p w14:paraId="2A31883F" w14:textId="31E789A1" w:rsidR="00306653" w:rsidRPr="000B44FD" w:rsidRDefault="00992D77" w:rsidP="0099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Cs/>
                <w:color w:val="000000" w:themeColor="text1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2D77">
              <w:rPr>
                <w:rFonts w:ascii="Agency FB" w:hAnsi="Agency FB"/>
                <w:bCs/>
                <w:color w:val="000000" w:themeColor="text1"/>
                <w:lang w:val="es-P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 define el rol y permisos de un usuario.</w:t>
            </w:r>
          </w:p>
        </w:tc>
      </w:tr>
      <w:tr w:rsidR="00120C9E" w:rsidRPr="00120C9E" w14:paraId="488F5CAA" w14:textId="77777777" w:rsidTr="005B0CC7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46DFFEDD" w14:textId="06EF45EB" w:rsidR="00B45F53" w:rsidRPr="00120C9E" w:rsidRDefault="005530D5" w:rsidP="004D5F9A">
            <w:pPr>
              <w:rPr>
                <w:rFonts w:ascii="Agency FB" w:hAnsi="Agency FB"/>
                <w:bCs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0C9E">
              <w:rPr>
                <w:rFonts w:ascii="Agency FB" w:hAnsi="Agency FB"/>
                <w:bCs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Gestión de roles y permisos</w:t>
            </w:r>
          </w:p>
        </w:tc>
        <w:tc>
          <w:tcPr>
            <w:tcW w:w="3391" w:type="dxa"/>
          </w:tcPr>
          <w:p w14:paraId="1A4150DC" w14:textId="43619EC9" w:rsidR="00B45F53" w:rsidRPr="00120C9E" w:rsidRDefault="00120C9E" w:rsidP="004D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0C9E">
              <w:rPr>
                <w:rFonts w:ascii="Agency FB" w:hAnsi="Agency FB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Rol, Permiso, Empleado</w:t>
            </w:r>
          </w:p>
        </w:tc>
        <w:tc>
          <w:tcPr>
            <w:tcW w:w="3391" w:type="dxa"/>
          </w:tcPr>
          <w:p w14:paraId="56C7C2F7" w14:textId="2E5524AE" w:rsidR="00B45F53" w:rsidRPr="00120C9E" w:rsidRDefault="00120C9E" w:rsidP="004D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0C9E">
              <w:rPr>
                <w:rFonts w:ascii="Agency FB" w:hAnsi="Agency FB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Controla el acceso a funciones del sistema según el rol del empleado.</w:t>
            </w:r>
          </w:p>
        </w:tc>
      </w:tr>
    </w:tbl>
    <w:p w14:paraId="399024B2" w14:textId="70C3BF9C" w:rsidR="00225A39" w:rsidRPr="00120C9E" w:rsidRDefault="00225A39" w:rsidP="00225A39">
      <w:pPr>
        <w:jc w:val="both"/>
        <w:rPr>
          <w:rFonts w:ascii="Agency FB" w:hAnsi="Agency FB" w:cs="Sabon Next LT"/>
          <w:bCs/>
          <w:color w:val="000000" w:themeColor="text1"/>
          <w:lang w:val="es-P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08796F" w14:textId="75798B4C" w:rsidR="00DB7323" w:rsidRDefault="00DB7323" w:rsidP="00DB7323">
      <w:pPr>
        <w:jc w:val="both"/>
        <w:rPr>
          <w:rFonts w:ascii="Sabon Next LT" w:hAnsi="Sabon Next LT" w:cs="Sabon Next LT"/>
        </w:rPr>
      </w:pPr>
    </w:p>
    <w:p w14:paraId="215FADFA" w14:textId="77777777" w:rsidR="00120C9E" w:rsidRDefault="00120C9E" w:rsidP="00DB7323">
      <w:pPr>
        <w:jc w:val="both"/>
        <w:rPr>
          <w:rFonts w:ascii="Sabon Next LT" w:hAnsi="Sabon Next LT" w:cs="Sabon Next LT"/>
        </w:rPr>
      </w:pPr>
    </w:p>
    <w:p w14:paraId="5911C485" w14:textId="77777777" w:rsidR="00120C9E" w:rsidRDefault="00120C9E" w:rsidP="00DB7323">
      <w:pPr>
        <w:jc w:val="both"/>
        <w:rPr>
          <w:rFonts w:ascii="Sabon Next LT" w:hAnsi="Sabon Next LT" w:cs="Sabon Next LT"/>
        </w:rPr>
      </w:pPr>
    </w:p>
    <w:p w14:paraId="1F7737FF" w14:textId="77777777" w:rsidR="00120C9E" w:rsidRDefault="00120C9E" w:rsidP="00DB7323">
      <w:pPr>
        <w:jc w:val="both"/>
        <w:rPr>
          <w:rFonts w:ascii="Sabon Next LT" w:hAnsi="Sabon Next LT" w:cs="Sabon Next LT"/>
        </w:rPr>
      </w:pPr>
    </w:p>
    <w:p w14:paraId="4BFD2128" w14:textId="77777777" w:rsidR="00120C9E" w:rsidRDefault="00120C9E" w:rsidP="00DB7323">
      <w:pPr>
        <w:jc w:val="both"/>
        <w:rPr>
          <w:rFonts w:ascii="Sabon Next LT" w:hAnsi="Sabon Next LT" w:cs="Sabon Next LT"/>
        </w:rPr>
      </w:pPr>
    </w:p>
    <w:p w14:paraId="6C165727" w14:textId="0547D812" w:rsidR="00120C9E" w:rsidRDefault="009E2B0E" w:rsidP="00DB7323">
      <w:pPr>
        <w:jc w:val="both"/>
        <w:rPr>
          <w:rFonts w:ascii="Sabon Next LT" w:hAnsi="Sabon Next LT" w:cs="Sabon Next LT"/>
        </w:rPr>
      </w:pPr>
      <w:r w:rsidRPr="009E2B0E">
        <w:rPr>
          <w:rFonts w:ascii="Sabon Next LT" w:hAnsi="Sabon Next LT" w:cs="Sabon Next LT"/>
        </w:rPr>
        <w:t>Clases, atributos y métodos</w:t>
      </w:r>
    </w:p>
    <w:tbl>
      <w:tblPr>
        <w:tblStyle w:val="Plandeestudios"/>
        <w:tblW w:w="5204" w:type="pct"/>
        <w:tblInd w:w="10" w:type="dxa"/>
        <w:tblLayout w:type="fixed"/>
        <w:tblLook w:val="04A0" w:firstRow="1" w:lastRow="0" w:firstColumn="1" w:lastColumn="0" w:noHBand="0" w:noVBand="1"/>
        <w:tblDescription w:val="La primera tabla contiene los detalles del programa de lecciones, como las fases y las guías para alumnos y profesores, y la segunda tabla incluye los requisitos, los recursos y las notas."/>
      </w:tblPr>
      <w:tblGrid>
        <w:gridCol w:w="2402"/>
        <w:gridCol w:w="3682"/>
        <w:gridCol w:w="3115"/>
      </w:tblGrid>
      <w:tr w:rsidR="00B821E9" w:rsidRPr="00247268" w14:paraId="7C51CE26" w14:textId="77777777" w:rsidTr="005B0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2" w:type="dxa"/>
            <w:tcMar>
              <w:top w:w="144" w:type="dxa"/>
            </w:tcMar>
          </w:tcPr>
          <w:p w14:paraId="107A1FE1" w14:textId="01FE380D" w:rsidR="00247268" w:rsidRPr="00247268" w:rsidRDefault="00E039F7" w:rsidP="00247268">
            <w:pPr>
              <w:spacing w:before="80" w:after="80"/>
              <w:rPr>
                <w:rFonts w:ascii="Agency FB" w:eastAsia="Times New Roman" w:hAnsi="Agency FB" w:cs="Times New Roman"/>
                <w:b w:val="0"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21E9">
              <w:rPr>
                <w:rFonts w:ascii="Agency FB" w:eastAsia="Times New Roman" w:hAnsi="Agency FB" w:cs="Times New Roman"/>
                <w:b w:val="0"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Clase</w:t>
            </w:r>
          </w:p>
        </w:tc>
        <w:tc>
          <w:tcPr>
            <w:tcW w:w="3682" w:type="dxa"/>
            <w:tcMar>
              <w:top w:w="144" w:type="dxa"/>
            </w:tcMar>
          </w:tcPr>
          <w:p w14:paraId="3825AD77" w14:textId="7C4A3D0E" w:rsidR="00247268" w:rsidRPr="00247268" w:rsidRDefault="00ED79FC" w:rsidP="00247268">
            <w:pPr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b w:val="0"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21E9">
              <w:rPr>
                <w:rFonts w:ascii="Agency FB" w:eastAsia="Times New Roman" w:hAnsi="Agency FB" w:cs="Times New Roman"/>
                <w:b w:val="0"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Atributos</w:t>
            </w:r>
          </w:p>
        </w:tc>
        <w:tc>
          <w:tcPr>
            <w:tcW w:w="3115" w:type="dxa"/>
            <w:tcMar>
              <w:top w:w="144" w:type="dxa"/>
            </w:tcMar>
          </w:tcPr>
          <w:p w14:paraId="187C86F3" w14:textId="150DD1FC" w:rsidR="00247268" w:rsidRPr="00247268" w:rsidRDefault="00ED79FC" w:rsidP="00247268">
            <w:pPr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b w:val="0"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21E9">
              <w:rPr>
                <w:rFonts w:ascii="Agency FB" w:eastAsia="Times New Roman" w:hAnsi="Agency FB" w:cs="Times New Roman"/>
                <w:b w:val="0"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Métodos</w:t>
            </w:r>
          </w:p>
        </w:tc>
      </w:tr>
      <w:tr w:rsidR="00B821E9" w:rsidRPr="00247268" w14:paraId="295E0DDB" w14:textId="77777777" w:rsidTr="005B0CC7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695E78A5" w14:textId="1960F4B6" w:rsidR="00247268" w:rsidRPr="00247268" w:rsidRDefault="008C06CB" w:rsidP="00247268">
            <w:pPr>
              <w:spacing w:before="80" w:after="80"/>
              <w:rPr>
                <w:rFonts w:ascii="Agency FB" w:eastAsia="Times New Roman" w:hAnsi="Agency FB" w:cs="Times New Roman"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21E9">
              <w:rPr>
                <w:rFonts w:ascii="Agency FB" w:eastAsia="Times New Roman" w:hAnsi="Agency FB" w:cs="Times New Roman"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Empleado</w:t>
            </w:r>
          </w:p>
        </w:tc>
        <w:tc>
          <w:tcPr>
            <w:tcW w:w="3682" w:type="dxa"/>
          </w:tcPr>
          <w:p w14:paraId="7B6EAFFC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idEmpleado</w:t>
            </w:r>
            <w:proofErr w:type="spellEnd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String</w:t>
            </w:r>
          </w:p>
          <w:p w14:paraId="60625B05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nombre: String</w:t>
            </w:r>
          </w:p>
          <w:p w14:paraId="384AAE0D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email: String</w:t>
            </w:r>
          </w:p>
          <w:p w14:paraId="2403FD65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cargo: String</w:t>
            </w:r>
          </w:p>
          <w:p w14:paraId="481CC8E8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departamento: Departamento</w:t>
            </w:r>
          </w:p>
          <w:p w14:paraId="6847410F" w14:textId="0A18FB55" w:rsidR="00247268" w:rsidRPr="00247268" w:rsidRDefault="00247268" w:rsidP="00606DBE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5" w:type="dxa"/>
          </w:tcPr>
          <w:p w14:paraId="0B924B53" w14:textId="77777777" w:rsidR="0052334F" w:rsidRPr="00B821E9" w:rsidRDefault="0052334F" w:rsidP="0052334F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21E9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registrarEmpleado():void</w:t>
            </w:r>
          </w:p>
          <w:p w14:paraId="0660627B" w14:textId="77777777" w:rsidR="0052334F" w:rsidRPr="00B821E9" w:rsidRDefault="0052334F" w:rsidP="0052334F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21E9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editarEmpleado():void</w:t>
            </w:r>
          </w:p>
          <w:p w14:paraId="1097C49A" w14:textId="3AAECC6B" w:rsidR="00247268" w:rsidRPr="00247268" w:rsidRDefault="0052334F" w:rsidP="0052334F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21E9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calcularSalario():double</w:t>
            </w:r>
          </w:p>
        </w:tc>
      </w:tr>
      <w:tr w:rsidR="006E52E1" w:rsidRPr="006E52E1" w14:paraId="5845FAA4" w14:textId="77777777" w:rsidTr="005B0CC7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8465018" w14:textId="2F7410DA" w:rsidR="00247268" w:rsidRPr="00247268" w:rsidRDefault="0052334F" w:rsidP="00247268">
            <w:pPr>
              <w:spacing w:before="80" w:after="80"/>
              <w:rPr>
                <w:rFonts w:ascii="Agency FB" w:eastAsia="Times New Roman" w:hAnsi="Agency FB" w:cs="Times New Roman"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21E9">
              <w:rPr>
                <w:rFonts w:ascii="Agency FB" w:eastAsia="Times New Roman" w:hAnsi="Agency FB" w:cs="Times New Roman"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Departamento</w:t>
            </w:r>
          </w:p>
        </w:tc>
        <w:tc>
          <w:tcPr>
            <w:tcW w:w="3682" w:type="dxa"/>
          </w:tcPr>
          <w:p w14:paraId="0CB818C4" w14:textId="77777777" w:rsidR="00C80A34" w:rsidRPr="00B821E9" w:rsidRDefault="00C80A34" w:rsidP="00C80A34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21E9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idDepartamento:int</w:t>
            </w:r>
          </w:p>
          <w:p w14:paraId="0D9ACDC1" w14:textId="77777777" w:rsidR="00C80A34" w:rsidRPr="00B821E9" w:rsidRDefault="00C80A34" w:rsidP="00C80A34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21E9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nombre:String</w:t>
            </w:r>
          </w:p>
          <w:p w14:paraId="5C7B71C6" w14:textId="06D42196" w:rsidR="00247268" w:rsidRPr="00247268" w:rsidRDefault="00C80A34" w:rsidP="00C80A34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21E9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empleados:List&lt;Empleado&gt;</w:t>
            </w:r>
          </w:p>
        </w:tc>
        <w:tc>
          <w:tcPr>
            <w:tcW w:w="3115" w:type="dxa"/>
          </w:tcPr>
          <w:p w14:paraId="05A369C8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registrarEmpleado</w:t>
            </w:r>
            <w:proofErr w:type="spellEnd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(id, nombre, email, cargo): void</w:t>
            </w:r>
          </w:p>
          <w:p w14:paraId="691DD0C1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validarDatos</w:t>
            </w:r>
            <w:proofErr w:type="spellEnd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():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boolean</w:t>
            </w:r>
            <w:proofErr w:type="spellEnd"/>
          </w:p>
          <w:p w14:paraId="37DE77AC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asignarDepartamento</w:t>
            </w:r>
            <w:proofErr w:type="spellEnd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(departamento: String): void</w:t>
            </w:r>
          </w:p>
          <w:p w14:paraId="6CA1C91D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getNombre</w:t>
            </w:r>
            <w:proofErr w:type="spellEnd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(): String</w:t>
            </w:r>
          </w:p>
          <w:p w14:paraId="15AD5041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editarEmpleado</w:t>
            </w:r>
            <w:proofErr w:type="spellEnd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nuevoNombre</w:t>
            </w:r>
            <w:proofErr w:type="spellEnd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String,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nuevoEmail</w:t>
            </w:r>
            <w:proofErr w:type="spellEnd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String): void</w:t>
            </w:r>
          </w:p>
          <w:p w14:paraId="06C89698" w14:textId="1753D1C6" w:rsidR="00247268" w:rsidRPr="00247268" w:rsidRDefault="00247268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821E9" w:rsidRPr="00247268" w14:paraId="2419D59D" w14:textId="77777777" w:rsidTr="005B0CC7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FAD52FA" w14:textId="5463E792" w:rsidR="00247268" w:rsidRPr="00247268" w:rsidRDefault="00F1165B" w:rsidP="00247268">
            <w:pPr>
              <w:spacing w:before="80" w:after="80"/>
              <w:rPr>
                <w:rFonts w:ascii="Agency FB" w:eastAsia="Times New Roman" w:hAnsi="Agency FB" w:cs="Times New Roman"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21E9">
              <w:rPr>
                <w:rFonts w:ascii="Agency FB" w:eastAsia="Times New Roman" w:hAnsi="Agency FB" w:cs="Times New Roman"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Contrato</w:t>
            </w:r>
          </w:p>
        </w:tc>
        <w:tc>
          <w:tcPr>
            <w:tcW w:w="3682" w:type="dxa"/>
          </w:tcPr>
          <w:p w14:paraId="10E7BA33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idContrato</w:t>
            </w:r>
            <w:proofErr w:type="spellEnd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String</w:t>
            </w:r>
          </w:p>
          <w:p w14:paraId="24DEE0B7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empleado: Empleado</w:t>
            </w:r>
          </w:p>
          <w:p w14:paraId="155F8A13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fechaInicio</w:t>
            </w:r>
            <w:proofErr w:type="spellEnd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String</w:t>
            </w:r>
          </w:p>
          <w:p w14:paraId="0D40BA38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tipoContrato</w:t>
            </w:r>
            <w:proofErr w:type="spellEnd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String</w:t>
            </w:r>
          </w:p>
          <w:p w14:paraId="0754FBCB" w14:textId="5FAD2816" w:rsidR="00247268" w:rsidRPr="00247268" w:rsidRDefault="00247268" w:rsidP="00F1165B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5" w:type="dxa"/>
          </w:tcPr>
          <w:p w14:paraId="5A3A9552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crearContrato</w:t>
            </w:r>
            <w:proofErr w:type="spellEnd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(id, empleado,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fechaInicio</w:t>
            </w:r>
            <w:proofErr w:type="spellEnd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tipo): void</w:t>
            </w:r>
          </w:p>
          <w:p w14:paraId="147F5EDB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validarContrato</w:t>
            </w:r>
            <w:proofErr w:type="spellEnd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():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boolean</w:t>
            </w:r>
            <w:proofErr w:type="spellEnd"/>
          </w:p>
          <w:p w14:paraId="624C4C59" w14:textId="25EB9833" w:rsidR="00247268" w:rsidRPr="00247268" w:rsidRDefault="00247268" w:rsidP="007E462E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821E9" w:rsidRPr="00247268" w14:paraId="7933B31C" w14:textId="77777777" w:rsidTr="005B0CC7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24B55D" w14:textId="5C01C68E" w:rsidR="00247268" w:rsidRPr="00247268" w:rsidRDefault="007E462E" w:rsidP="00247268">
            <w:pPr>
              <w:spacing w:before="80" w:after="80"/>
              <w:rPr>
                <w:rFonts w:ascii="Agency FB" w:eastAsia="Times New Roman" w:hAnsi="Agency FB" w:cs="Times New Roman"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21E9">
              <w:rPr>
                <w:rFonts w:ascii="Agency FB" w:eastAsia="Times New Roman" w:hAnsi="Agency FB" w:cs="Times New Roman"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Nómina</w:t>
            </w:r>
          </w:p>
        </w:tc>
        <w:tc>
          <w:tcPr>
            <w:tcW w:w="3682" w:type="dxa"/>
          </w:tcPr>
          <w:p w14:paraId="23456AFD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idNomina</w:t>
            </w:r>
            <w:proofErr w:type="spellEnd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String</w:t>
            </w:r>
          </w:p>
          <w:p w14:paraId="392642C1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empleado: Empleado</w:t>
            </w:r>
          </w:p>
          <w:p w14:paraId="0BDBAD99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salario: double</w:t>
            </w:r>
          </w:p>
          <w:p w14:paraId="059F8500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deducciones: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List</w:t>
            </w:r>
            <w:proofErr w:type="spellEnd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&lt;Deducción&gt;</w:t>
            </w:r>
          </w:p>
          <w:p w14:paraId="314E75A5" w14:textId="6EFAB6D8" w:rsidR="00247268" w:rsidRPr="00247268" w:rsidRDefault="00247268" w:rsidP="004C1C06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5" w:type="dxa"/>
          </w:tcPr>
          <w:p w14:paraId="06AB4D5F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calcularNomina</w:t>
            </w:r>
            <w:proofErr w:type="spellEnd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(empleado: Empleado, salario: double): void</w:t>
            </w:r>
          </w:p>
          <w:p w14:paraId="74C3DA86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obtenerSalarioNeto</w:t>
            </w:r>
            <w:proofErr w:type="spellEnd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(): double</w:t>
            </w:r>
          </w:p>
          <w:p w14:paraId="18A33C8B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generarReporte</w:t>
            </w:r>
            <w:proofErr w:type="spellEnd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(): String</w:t>
            </w:r>
          </w:p>
          <w:p w14:paraId="2A041202" w14:textId="0D440CCA" w:rsidR="00247268" w:rsidRPr="00247268" w:rsidRDefault="00247268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821E9" w:rsidRPr="00247268" w14:paraId="338E66A0" w14:textId="77777777" w:rsidTr="005B0CC7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4F6B37F3" w14:textId="40A5F55D" w:rsidR="00247268" w:rsidRPr="00247268" w:rsidRDefault="00D44F37" w:rsidP="00247268">
            <w:pPr>
              <w:spacing w:before="80" w:after="80"/>
              <w:rPr>
                <w:rFonts w:ascii="Agency FB" w:eastAsia="Times New Roman" w:hAnsi="Agency FB" w:cs="Times New Roman"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21E9">
              <w:rPr>
                <w:rFonts w:ascii="Agency FB" w:eastAsia="Times New Roman" w:hAnsi="Agency FB" w:cs="Times New Roman"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Deducción</w:t>
            </w:r>
          </w:p>
        </w:tc>
        <w:tc>
          <w:tcPr>
            <w:tcW w:w="3682" w:type="dxa"/>
          </w:tcPr>
          <w:p w14:paraId="1022496C" w14:textId="77777777" w:rsidR="00D6109D" w:rsidRPr="00B821E9" w:rsidRDefault="00D6109D" w:rsidP="00D6109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21E9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tipo:String</w:t>
            </w:r>
          </w:p>
          <w:p w14:paraId="5F4E4C01" w14:textId="0E676311" w:rsidR="00247268" w:rsidRPr="00247268" w:rsidRDefault="00D6109D" w:rsidP="00D6109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21E9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monto:double</w:t>
            </w:r>
          </w:p>
        </w:tc>
        <w:tc>
          <w:tcPr>
            <w:tcW w:w="3115" w:type="dxa"/>
          </w:tcPr>
          <w:p w14:paraId="7812DC24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crearDeduccion</w:t>
            </w:r>
            <w:proofErr w:type="spellEnd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(tipo: String, monto: double): void</w:t>
            </w:r>
          </w:p>
          <w:p w14:paraId="06944AD7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aplicarDeduccion</w:t>
            </w:r>
            <w:proofErr w:type="spellEnd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(salario: double): double</w:t>
            </w:r>
          </w:p>
          <w:p w14:paraId="59C69D53" w14:textId="3010301F" w:rsidR="00247268" w:rsidRPr="00247268" w:rsidRDefault="00247268" w:rsidP="00247268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821E9" w:rsidRPr="00B821E9" w14:paraId="6FC96892" w14:textId="77777777" w:rsidTr="005B0CC7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AF67BA6" w14:textId="1035976F" w:rsidR="00D6109D" w:rsidRPr="00B821E9" w:rsidRDefault="00213132" w:rsidP="00247268">
            <w:pPr>
              <w:spacing w:before="80" w:after="80"/>
              <w:rPr>
                <w:rFonts w:ascii="Agency FB" w:eastAsia="Times New Roman" w:hAnsi="Agency FB" w:cs="Times New Roman"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21E9">
              <w:rPr>
                <w:rFonts w:ascii="Agency FB" w:eastAsia="Times New Roman" w:hAnsi="Agency FB" w:cs="Times New Roman"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Evaluación</w:t>
            </w:r>
          </w:p>
        </w:tc>
        <w:tc>
          <w:tcPr>
            <w:tcW w:w="3682" w:type="dxa"/>
          </w:tcPr>
          <w:p w14:paraId="362ED4FB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idEvaluacion</w:t>
            </w:r>
            <w:proofErr w:type="spellEnd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String</w:t>
            </w:r>
          </w:p>
          <w:p w14:paraId="3DAD649F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empleado: Empleado</w:t>
            </w:r>
          </w:p>
          <w:p w14:paraId="3FF9ED85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puntaje: double</w:t>
            </w:r>
          </w:p>
          <w:p w14:paraId="7219E546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comentarios: String</w:t>
            </w:r>
          </w:p>
          <w:p w14:paraId="2CF23E36" w14:textId="1AD69C17" w:rsidR="00D6109D" w:rsidRPr="00B821E9" w:rsidRDefault="00D6109D" w:rsidP="00213132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5" w:type="dxa"/>
          </w:tcPr>
          <w:p w14:paraId="55FA1610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registrarEvaluacion</w:t>
            </w:r>
            <w:proofErr w:type="spellEnd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(id, empleado, puntaje, comentarios): void</w:t>
            </w:r>
          </w:p>
          <w:p w14:paraId="762D3ACD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validarPuntaje</w:t>
            </w:r>
            <w:proofErr w:type="spellEnd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():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boolean</w:t>
            </w:r>
            <w:proofErr w:type="spellEnd"/>
          </w:p>
          <w:p w14:paraId="64496C37" w14:textId="5BC2A9D4" w:rsidR="00D6109D" w:rsidRPr="00B821E9" w:rsidRDefault="00D6109D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821E9" w:rsidRPr="00B821E9" w14:paraId="31AE3A3D" w14:textId="77777777" w:rsidTr="005B0CC7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1FAAE40" w14:textId="4A9D8E5E" w:rsidR="00D6109D" w:rsidRPr="00B821E9" w:rsidRDefault="00BB45DC" w:rsidP="00247268">
            <w:pPr>
              <w:spacing w:before="80" w:after="80"/>
              <w:rPr>
                <w:rFonts w:ascii="Agency FB" w:eastAsia="Times New Roman" w:hAnsi="Agency FB" w:cs="Times New Roman"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21E9">
              <w:rPr>
                <w:rFonts w:ascii="Agency FB" w:eastAsia="Times New Roman" w:hAnsi="Agency FB" w:cs="Times New Roman"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Vacaciones</w:t>
            </w:r>
          </w:p>
        </w:tc>
        <w:tc>
          <w:tcPr>
            <w:tcW w:w="3682" w:type="dxa"/>
          </w:tcPr>
          <w:p w14:paraId="392A6CB1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idVacaciones</w:t>
            </w:r>
            <w:proofErr w:type="spellEnd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String</w:t>
            </w:r>
          </w:p>
          <w:p w14:paraId="2B9898B2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empleado: Empleado</w:t>
            </w:r>
          </w:p>
          <w:p w14:paraId="1826A8B4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fechaInicio</w:t>
            </w:r>
            <w:proofErr w:type="spellEnd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String</w:t>
            </w:r>
          </w:p>
          <w:p w14:paraId="1E22B22C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fechaFin</w:t>
            </w:r>
            <w:proofErr w:type="spellEnd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String</w:t>
            </w:r>
          </w:p>
          <w:p w14:paraId="58FB7BB4" w14:textId="41000772" w:rsidR="00D6109D" w:rsidRPr="00B821E9" w:rsidRDefault="00D6109D" w:rsidP="00BB45D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5" w:type="dxa"/>
          </w:tcPr>
          <w:p w14:paraId="4D14519B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solicitarVacaciones</w:t>
            </w:r>
            <w:proofErr w:type="spellEnd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(id, empleado,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fechaInicio</w:t>
            </w:r>
            <w:proofErr w:type="spellEnd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fechaFin</w:t>
            </w:r>
            <w:proofErr w:type="spellEnd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): void</w:t>
            </w:r>
          </w:p>
          <w:p w14:paraId="1F8B850C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aprobarVacaciones</w:t>
            </w:r>
            <w:proofErr w:type="spellEnd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(): void</w:t>
            </w:r>
          </w:p>
          <w:p w14:paraId="42C599E8" w14:textId="402E58E0" w:rsidR="00D6109D" w:rsidRPr="00B821E9" w:rsidRDefault="00D6109D" w:rsidP="00D62D5F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62D5F" w:rsidRPr="00B821E9" w14:paraId="1AD5020B" w14:textId="77777777" w:rsidTr="005B0CC7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B83C54F" w14:textId="4270DC10" w:rsidR="00D62D5F" w:rsidRPr="00B821E9" w:rsidRDefault="00D62D5F" w:rsidP="00247268">
            <w:pPr>
              <w:spacing w:before="80" w:after="80"/>
              <w:rPr>
                <w:rFonts w:ascii="Agency FB" w:eastAsia="Times New Roman" w:hAnsi="Agency FB" w:cs="Times New Roman"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21E9">
              <w:rPr>
                <w:rFonts w:ascii="Agency FB" w:eastAsia="Times New Roman" w:hAnsi="Agency FB" w:cs="Times New Roman"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Ausencia</w:t>
            </w:r>
          </w:p>
        </w:tc>
        <w:tc>
          <w:tcPr>
            <w:tcW w:w="3682" w:type="dxa"/>
          </w:tcPr>
          <w:p w14:paraId="709F2AA0" w14:textId="1BA3734E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idAusencia</w:t>
            </w:r>
            <w:proofErr w:type="spellEnd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String</w:t>
            </w:r>
          </w:p>
          <w:p w14:paraId="25333237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empleado: Empleado</w:t>
            </w:r>
          </w:p>
          <w:p w14:paraId="381A25A6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fecha: String</w:t>
            </w:r>
          </w:p>
          <w:p w14:paraId="5E231796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motivo: String</w:t>
            </w:r>
          </w:p>
          <w:p w14:paraId="69354ECD" w14:textId="034CBDDF" w:rsidR="00D62D5F" w:rsidRPr="00B821E9" w:rsidRDefault="00D62D5F" w:rsidP="004043D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5" w:type="dxa"/>
          </w:tcPr>
          <w:p w14:paraId="43B2BF34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registrarAusencia</w:t>
            </w:r>
            <w:proofErr w:type="spellEnd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(id, empleado, fecha, motivo): void</w:t>
            </w:r>
          </w:p>
          <w:p w14:paraId="3B5E1524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justificarAusencia</w:t>
            </w:r>
            <w:proofErr w:type="spellEnd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(): void</w:t>
            </w:r>
          </w:p>
          <w:p w14:paraId="3D1CF44D" w14:textId="6AB1D7DA" w:rsidR="00D62D5F" w:rsidRPr="00B821E9" w:rsidRDefault="00D62D5F" w:rsidP="00D62D5F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C785D" w:rsidRPr="00B821E9" w14:paraId="5293C487" w14:textId="77777777" w:rsidTr="005B0CC7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A370884" w14:textId="77777777" w:rsidR="00FC785D" w:rsidRPr="00FC785D" w:rsidRDefault="00FC785D" w:rsidP="00FC785D">
            <w:pPr>
              <w:spacing w:before="80" w:after="80"/>
              <w:rPr>
                <w:rFonts w:ascii="Agency FB" w:eastAsia="Times New Roman" w:hAnsi="Agency FB" w:cs="Times New Roman"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785D">
              <w:rPr>
                <w:rFonts w:ascii="Agency FB" w:eastAsia="Times New Roman" w:hAnsi="Agency FB" w:cs="Times New Roman"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Usuario</w:t>
            </w:r>
          </w:p>
          <w:p w14:paraId="72977778" w14:textId="77777777" w:rsidR="00FC785D" w:rsidRPr="00B821E9" w:rsidRDefault="00FC785D" w:rsidP="00247268">
            <w:pPr>
              <w:spacing w:before="80" w:after="8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682" w:type="dxa"/>
          </w:tcPr>
          <w:p w14:paraId="61898D15" w14:textId="77777777" w:rsidR="00FC785D" w:rsidRPr="00FC785D" w:rsidRDefault="00FC785D" w:rsidP="00FC785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785D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username: String</w:t>
            </w:r>
          </w:p>
          <w:p w14:paraId="74F63AB6" w14:textId="77777777" w:rsidR="00FC785D" w:rsidRPr="00FC785D" w:rsidRDefault="00FC785D" w:rsidP="00FC785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785D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password: String</w:t>
            </w:r>
          </w:p>
          <w:p w14:paraId="25376163" w14:textId="77777777" w:rsidR="00FC785D" w:rsidRPr="00FC785D" w:rsidRDefault="00FC785D" w:rsidP="00FC785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785D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rol: Rol</w:t>
            </w:r>
          </w:p>
          <w:p w14:paraId="37CF1D06" w14:textId="77777777" w:rsidR="00FC785D" w:rsidRPr="006E52E1" w:rsidRDefault="00FC785D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5" w:type="dxa"/>
          </w:tcPr>
          <w:p w14:paraId="37221B46" w14:textId="77777777" w:rsidR="00FC785D" w:rsidRPr="00FC785D" w:rsidRDefault="00FC785D" w:rsidP="00FC785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785D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FC785D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crearUsuario</w:t>
            </w:r>
            <w:proofErr w:type="spellEnd"/>
            <w:r w:rsidRPr="00FC785D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FC785D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username</w:t>
            </w:r>
            <w:proofErr w:type="spellEnd"/>
            <w:r w:rsidRPr="00FC785D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FC785D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password</w:t>
            </w:r>
            <w:proofErr w:type="spellEnd"/>
            <w:r w:rsidRPr="00FC785D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rol): void</w:t>
            </w:r>
          </w:p>
          <w:p w14:paraId="327D13B0" w14:textId="77777777" w:rsidR="00FC785D" w:rsidRPr="00FC785D" w:rsidRDefault="00FC785D" w:rsidP="00FC785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785D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FC785D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autenticarPassword</w:t>
            </w:r>
            <w:proofErr w:type="spellEnd"/>
            <w:r w:rsidRPr="00FC785D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FC785D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password</w:t>
            </w:r>
            <w:proofErr w:type="spellEnd"/>
            <w:r w:rsidRPr="00FC785D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): </w:t>
            </w:r>
            <w:proofErr w:type="spellStart"/>
            <w:r w:rsidRPr="00FC785D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boolean</w:t>
            </w:r>
            <w:proofErr w:type="spellEnd"/>
          </w:p>
          <w:p w14:paraId="1F992E59" w14:textId="77777777" w:rsidR="00FC785D" w:rsidRPr="006E52E1" w:rsidRDefault="00FC785D" w:rsidP="00FC785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821E9" w:rsidRPr="00B821E9" w14:paraId="052C5430" w14:textId="77777777" w:rsidTr="005B0CC7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378EC78" w14:textId="6BA9E266" w:rsidR="00D6109D" w:rsidRPr="00B821E9" w:rsidRDefault="00AA417C" w:rsidP="00247268">
            <w:pPr>
              <w:spacing w:before="80" w:after="80"/>
              <w:rPr>
                <w:rFonts w:ascii="Agency FB" w:eastAsia="Times New Roman" w:hAnsi="Agency FB" w:cs="Times New Roman"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21E9">
              <w:rPr>
                <w:rFonts w:ascii="Agency FB" w:eastAsia="Times New Roman" w:hAnsi="Agency FB" w:cs="Times New Roman"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Rol</w:t>
            </w:r>
          </w:p>
        </w:tc>
        <w:tc>
          <w:tcPr>
            <w:tcW w:w="3682" w:type="dxa"/>
          </w:tcPr>
          <w:p w14:paraId="3DB32942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nombreRol</w:t>
            </w:r>
            <w:proofErr w:type="spellEnd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String</w:t>
            </w:r>
          </w:p>
          <w:p w14:paraId="1D429302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permisos: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List</w:t>
            </w:r>
            <w:proofErr w:type="spellEnd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&lt;Acceso&gt;</w:t>
            </w:r>
          </w:p>
          <w:p w14:paraId="51147748" w14:textId="370E612F" w:rsidR="00D6109D" w:rsidRPr="00B821E9" w:rsidRDefault="00D6109D" w:rsidP="00AA417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5" w:type="dxa"/>
          </w:tcPr>
          <w:p w14:paraId="7D49E68D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agregarPermiso</w:t>
            </w:r>
            <w:proofErr w:type="spellEnd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(acceso: Acceso): void</w:t>
            </w:r>
          </w:p>
          <w:p w14:paraId="171EB1AD" w14:textId="77777777" w:rsidR="006E52E1" w:rsidRPr="006E52E1" w:rsidRDefault="006E52E1" w:rsidP="006E52E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validarPermisos</w:t>
            </w:r>
            <w:proofErr w:type="spellEnd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(): </w:t>
            </w:r>
            <w:proofErr w:type="spellStart"/>
            <w:r w:rsidRPr="006E52E1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boolean</w:t>
            </w:r>
            <w:proofErr w:type="spellEnd"/>
          </w:p>
          <w:p w14:paraId="1930EE22" w14:textId="5203F7E5" w:rsidR="00D6109D" w:rsidRPr="00B821E9" w:rsidRDefault="00D6109D" w:rsidP="00AA417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A417C" w:rsidRPr="00B821E9" w14:paraId="6BF6D43F" w14:textId="77777777" w:rsidTr="005B0CC7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4BDC6CA0" w14:textId="77777777" w:rsidR="00FC785D" w:rsidRPr="00FC785D" w:rsidRDefault="00FC785D" w:rsidP="00FC785D">
            <w:pPr>
              <w:spacing w:before="80" w:after="80"/>
              <w:rPr>
                <w:rFonts w:ascii="Agency FB" w:eastAsia="Times New Roman" w:hAnsi="Agency FB" w:cs="Times New Roman"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785D">
              <w:rPr>
                <w:rFonts w:ascii="Agency FB" w:eastAsia="Times New Roman" w:hAnsi="Agency FB" w:cs="Times New Roman"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Acceso</w:t>
            </w:r>
          </w:p>
          <w:p w14:paraId="33B67EFC" w14:textId="79A50C79" w:rsidR="00AA417C" w:rsidRPr="00B821E9" w:rsidRDefault="00AA417C" w:rsidP="00247268">
            <w:pPr>
              <w:spacing w:before="80" w:after="80"/>
              <w:rPr>
                <w:rFonts w:ascii="Agency FB" w:eastAsia="Times New Roman" w:hAnsi="Agency FB" w:cs="Times New Roman"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682" w:type="dxa"/>
          </w:tcPr>
          <w:p w14:paraId="715F695A" w14:textId="77777777" w:rsidR="00FC785D" w:rsidRPr="00FC785D" w:rsidRDefault="00FC785D" w:rsidP="00FC785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785D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proofErr w:type="spellStart"/>
            <w:r w:rsidRPr="00FC785D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accion</w:t>
            </w:r>
            <w:proofErr w:type="spellEnd"/>
            <w:r w:rsidRPr="00FC785D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String</w:t>
            </w:r>
          </w:p>
          <w:p w14:paraId="74598E90" w14:textId="77777777" w:rsidR="00FC785D" w:rsidRPr="00FC785D" w:rsidRDefault="00FC785D" w:rsidP="00FC785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785D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activo: </w:t>
            </w:r>
            <w:proofErr w:type="spellStart"/>
            <w:r w:rsidRPr="00FC785D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boolean</w:t>
            </w:r>
            <w:proofErr w:type="spellEnd"/>
          </w:p>
          <w:p w14:paraId="7B324AF5" w14:textId="5A83123C" w:rsidR="00AA417C" w:rsidRPr="00B821E9" w:rsidRDefault="00AA417C" w:rsidP="00FC785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5" w:type="dxa"/>
          </w:tcPr>
          <w:p w14:paraId="251BD847" w14:textId="77777777" w:rsidR="00FC785D" w:rsidRPr="00FC785D" w:rsidRDefault="00FC785D" w:rsidP="00FC785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785D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FC785D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crearAcceso</w:t>
            </w:r>
            <w:proofErr w:type="spellEnd"/>
            <w:r w:rsidRPr="00FC785D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FC785D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accion</w:t>
            </w:r>
            <w:proofErr w:type="spellEnd"/>
            <w:r w:rsidRPr="00FC785D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String, activo: </w:t>
            </w:r>
            <w:proofErr w:type="spellStart"/>
            <w:r w:rsidRPr="00FC785D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boolean</w:t>
            </w:r>
            <w:proofErr w:type="spellEnd"/>
            <w:r w:rsidRPr="00FC785D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): void</w:t>
            </w:r>
          </w:p>
          <w:p w14:paraId="3844ED8A" w14:textId="77777777" w:rsidR="00FC785D" w:rsidRPr="00FC785D" w:rsidRDefault="00FC785D" w:rsidP="00FC785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785D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FC785D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activarAcceso</w:t>
            </w:r>
            <w:proofErr w:type="spellEnd"/>
            <w:r w:rsidRPr="00FC785D"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(): void</w:t>
            </w:r>
          </w:p>
          <w:p w14:paraId="537288CC" w14:textId="259A221F" w:rsidR="00AA417C" w:rsidRPr="00B821E9" w:rsidRDefault="00AA417C" w:rsidP="00AA417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5B0CC7" w:rsidRPr="00B821E9" w14:paraId="73FB9F66" w14:textId="77777777" w:rsidTr="005B0CC7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38F46D0F" w14:textId="0FABA748" w:rsidR="005B0CC7" w:rsidRPr="00FC785D" w:rsidRDefault="005B0CC7" w:rsidP="00FC785D">
            <w:pPr>
              <w:spacing w:before="80" w:after="8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0CC7">
              <w:rPr>
                <w:rFonts w:ascii="Agency FB" w:eastAsia="Times New Roman" w:hAnsi="Agency FB" w:cs="Times New Roman"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Reporte</w:t>
            </w:r>
          </w:p>
        </w:tc>
        <w:tc>
          <w:tcPr>
            <w:tcW w:w="3682" w:type="dxa"/>
          </w:tcPr>
          <w:p w14:paraId="15E683C8" w14:textId="77777777" w:rsidR="005B0CC7" w:rsidRDefault="005B0CC7" w:rsidP="00FC785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proofErr w:type="spellStart"/>
            <w:r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idReporte</w:t>
            </w:r>
            <w:proofErr w:type="spellEnd"/>
            <w:r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String</w:t>
            </w:r>
          </w:p>
          <w:p w14:paraId="36BBC234" w14:textId="77777777" w:rsidR="005B0CC7" w:rsidRDefault="005B0CC7" w:rsidP="00FC785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-tipo: String</w:t>
            </w:r>
          </w:p>
          <w:p w14:paraId="14089ECF" w14:textId="61715379" w:rsidR="005B0CC7" w:rsidRPr="00FC785D" w:rsidRDefault="005B0CC7" w:rsidP="00FC785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-datos: </w:t>
            </w:r>
            <w:proofErr w:type="spellStart"/>
            <w:r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List</w:t>
            </w:r>
            <w:proofErr w:type="spellEnd"/>
            <w:r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</w:t>
            </w:r>
            <w:proofErr w:type="spellStart"/>
            <w:r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</w:t>
            </w:r>
            <w:proofErr w:type="spellEnd"/>
            <w:r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&gt;</w:t>
            </w:r>
          </w:p>
        </w:tc>
        <w:tc>
          <w:tcPr>
            <w:tcW w:w="3115" w:type="dxa"/>
          </w:tcPr>
          <w:p w14:paraId="523DEF00" w14:textId="77777777" w:rsidR="005B0CC7" w:rsidRDefault="005B0CC7" w:rsidP="00FC785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proofErr w:type="spellStart"/>
            <w:r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generarReporte</w:t>
            </w:r>
            <w:proofErr w:type="spellEnd"/>
            <w:r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(id: String, tipo: String, datos: </w:t>
            </w:r>
            <w:proofErr w:type="spellStart"/>
            <w:r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List</w:t>
            </w:r>
            <w:proofErr w:type="spellEnd"/>
            <w:r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</w:t>
            </w:r>
            <w:proofErr w:type="spellStart"/>
            <w:r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</w:t>
            </w:r>
            <w:proofErr w:type="spellEnd"/>
            <w:r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&gt;): void</w:t>
            </w:r>
          </w:p>
          <w:p w14:paraId="29C1342E" w14:textId="20F71DF4" w:rsidR="005B0CC7" w:rsidRPr="00FC785D" w:rsidRDefault="005B0CC7" w:rsidP="00FC785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proofErr w:type="spellStart"/>
            <w:r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exportarReporte</w:t>
            </w:r>
            <w:proofErr w:type="spellEnd"/>
            <w:r>
              <w:rPr>
                <w:rFonts w:ascii="Agency FB" w:eastAsia="Times New Roman" w:hAnsi="Agency FB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(): String</w:t>
            </w:r>
          </w:p>
        </w:tc>
      </w:tr>
    </w:tbl>
    <w:p w14:paraId="7F21C52A" w14:textId="603C78D1" w:rsidR="00375E2C" w:rsidRDefault="00FC785D" w:rsidP="00DB7323">
      <w:pPr>
        <w:jc w:val="both"/>
        <w:rPr>
          <w:rFonts w:ascii="Sabon Next LT" w:hAnsi="Sabon Next LT" w:cs="Sabon Next LT"/>
        </w:rPr>
      </w:pPr>
      <w:r>
        <w:rPr>
          <w:rFonts w:ascii="Sabon Next LT" w:hAnsi="Sabon Next LT" w:cs="Sabon Next LT"/>
        </w:rPr>
        <w:t xml:space="preserve"> </w:t>
      </w:r>
    </w:p>
    <w:p w14:paraId="74A940A2" w14:textId="77777777" w:rsidR="008244B8" w:rsidRDefault="008244B8" w:rsidP="00DB7323">
      <w:pPr>
        <w:jc w:val="both"/>
        <w:rPr>
          <w:rFonts w:ascii="Sabon Next LT" w:hAnsi="Sabon Next LT" w:cs="Sabon Next LT"/>
        </w:rPr>
      </w:pPr>
    </w:p>
    <w:p w14:paraId="4C58607E" w14:textId="77777777" w:rsidR="008244B8" w:rsidRDefault="008244B8" w:rsidP="00DB7323">
      <w:pPr>
        <w:jc w:val="both"/>
        <w:rPr>
          <w:rFonts w:ascii="Sabon Next LT" w:hAnsi="Sabon Next LT" w:cs="Sabon Next LT"/>
        </w:rPr>
      </w:pPr>
    </w:p>
    <w:p w14:paraId="7B23CE0A" w14:textId="16B11006" w:rsidR="008244B8" w:rsidRDefault="008244B8" w:rsidP="00DB7323">
      <w:pPr>
        <w:jc w:val="both"/>
        <w:rPr>
          <w:rFonts w:ascii="Sabon Next LT" w:hAnsi="Sabon Next LT" w:cs="Sabon Next LT"/>
        </w:rPr>
      </w:pPr>
      <w:r>
        <w:rPr>
          <w:rFonts w:ascii="Sabon Next LT" w:hAnsi="Sabon Next LT" w:cs="Sabon Next LT"/>
          <w:noProof/>
        </w:rPr>
        <w:drawing>
          <wp:inline distT="0" distB="0" distL="0" distR="0" wp14:anchorId="03081B65" wp14:editId="78EF7D91">
            <wp:extent cx="5610225" cy="2381250"/>
            <wp:effectExtent l="0" t="0" r="9525" b="0"/>
            <wp:docPr id="18717819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72C07" w14:textId="77777777" w:rsidR="005B0CC7" w:rsidRDefault="005B0CC7" w:rsidP="00DB7323">
      <w:pPr>
        <w:jc w:val="both"/>
        <w:rPr>
          <w:rFonts w:ascii="Sabon Next LT" w:hAnsi="Sabon Next LT" w:cs="Sabon Next LT"/>
        </w:rPr>
      </w:pPr>
    </w:p>
    <w:p w14:paraId="63CFDEC0" w14:textId="77777777" w:rsidR="005B0CC7" w:rsidRDefault="005B0CC7" w:rsidP="005B0CC7">
      <w:pPr>
        <w:jc w:val="both"/>
        <w:rPr>
          <w:rFonts w:ascii="Sabon Next LT" w:hAnsi="Sabon Next LT" w:cs="Sabon Next LT"/>
          <w:lang w:val="es-PA"/>
        </w:rPr>
      </w:pPr>
      <w:r w:rsidRPr="005B0CC7">
        <w:rPr>
          <w:rFonts w:ascii="Sabon Next LT" w:hAnsi="Sabon Next LT" w:cs="Sabon Next LT"/>
          <w:lang w:val="es-PA"/>
        </w:rPr>
        <w:t xml:space="preserve">Enlace a GitHub Repositorio del Proyecto: </w:t>
      </w:r>
    </w:p>
    <w:p w14:paraId="1FD4B956" w14:textId="7C883A33" w:rsidR="005B0CC7" w:rsidRPr="00573C56" w:rsidRDefault="005B0CC7" w:rsidP="00DB7323">
      <w:pPr>
        <w:jc w:val="both"/>
        <w:rPr>
          <w:rFonts w:ascii="Sabon Next LT" w:hAnsi="Sabon Next LT" w:cs="Sabon Next LT"/>
        </w:rPr>
      </w:pPr>
      <w:hyperlink r:id="rId11" w:history="1">
        <w:r w:rsidRPr="005B0CC7">
          <w:rPr>
            <w:rStyle w:val="Hipervnculo"/>
            <w:rFonts w:ascii="Sabon Next LT" w:hAnsi="Sabon Next LT" w:cs="Sabon Next LT"/>
            <w:lang w:val="es-PA"/>
          </w:rPr>
          <w:t>https://</w:t>
        </w:r>
        <w:r w:rsidRPr="005B0CC7">
          <w:rPr>
            <w:rStyle w:val="Hipervnculo"/>
            <w:rFonts w:ascii="Sabon Next LT" w:hAnsi="Sabon Next LT" w:cs="Sabon Next LT"/>
            <w:lang w:val="es-PA"/>
          </w:rPr>
          <w:t>g</w:t>
        </w:r>
        <w:r w:rsidRPr="005B0CC7">
          <w:rPr>
            <w:rStyle w:val="Hipervnculo"/>
            <w:rFonts w:ascii="Sabon Next LT" w:hAnsi="Sabon Next LT" w:cs="Sabon Next LT"/>
            <w:lang w:val="es-PA"/>
          </w:rPr>
          <w:t>ithub.com/FullRaindrop/Gestion-Recursos-Humanos/tree/main</w:t>
        </w:r>
      </w:hyperlink>
    </w:p>
    <w:sectPr w:rsidR="005B0CC7" w:rsidRPr="00573C56" w:rsidSect="009138DC">
      <w:pgSz w:w="12240" w:h="15840"/>
      <w:pgMar w:top="1417" w:right="1701" w:bottom="1417" w:left="1701" w:header="720" w:footer="720" w:gutter="0"/>
      <w:pgBorders w:offsetFrom="page">
        <w:top w:val="thinThickLargeGap" w:sz="18" w:space="24" w:color="1F497D" w:themeColor="text2"/>
        <w:left w:val="thinThickLargeGap" w:sz="18" w:space="24" w:color="1F497D" w:themeColor="text2"/>
        <w:bottom w:val="thickThinLargeGap" w:sz="18" w:space="24" w:color="1F497D" w:themeColor="text2"/>
        <w:right w:val="thickThinLargeGap" w:sz="18" w:space="24" w:color="1F497D" w:themeColor="tex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abon Next LT">
    <w:charset w:val="00"/>
    <w:family w:val="auto"/>
    <w:pitch w:val="variable"/>
    <w:sig w:usb0="A11526FF" w:usb1="D000000B" w:usb2="0001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6705989">
    <w:abstractNumId w:val="8"/>
  </w:num>
  <w:num w:numId="2" w16cid:durableId="1079671621">
    <w:abstractNumId w:val="6"/>
  </w:num>
  <w:num w:numId="3" w16cid:durableId="551237873">
    <w:abstractNumId w:val="5"/>
  </w:num>
  <w:num w:numId="4" w16cid:durableId="1849438680">
    <w:abstractNumId w:val="4"/>
  </w:num>
  <w:num w:numId="5" w16cid:durableId="817846564">
    <w:abstractNumId w:val="7"/>
  </w:num>
  <w:num w:numId="6" w16cid:durableId="9113135">
    <w:abstractNumId w:val="3"/>
  </w:num>
  <w:num w:numId="7" w16cid:durableId="27613118">
    <w:abstractNumId w:val="2"/>
  </w:num>
  <w:num w:numId="8" w16cid:durableId="1066488179">
    <w:abstractNumId w:val="1"/>
  </w:num>
  <w:num w:numId="9" w16cid:durableId="247886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7C75"/>
    <w:rsid w:val="0006063C"/>
    <w:rsid w:val="000A2CE6"/>
    <w:rsid w:val="000B4042"/>
    <w:rsid w:val="000B44FD"/>
    <w:rsid w:val="000C2C87"/>
    <w:rsid w:val="000C7B77"/>
    <w:rsid w:val="000E2F9F"/>
    <w:rsid w:val="000E5E98"/>
    <w:rsid w:val="00120C9E"/>
    <w:rsid w:val="0012470B"/>
    <w:rsid w:val="00124F7B"/>
    <w:rsid w:val="00135E21"/>
    <w:rsid w:val="0015074B"/>
    <w:rsid w:val="00155C37"/>
    <w:rsid w:val="00171A8E"/>
    <w:rsid w:val="0018354E"/>
    <w:rsid w:val="001C136F"/>
    <w:rsid w:val="001C7614"/>
    <w:rsid w:val="00203B97"/>
    <w:rsid w:val="00213132"/>
    <w:rsid w:val="00217074"/>
    <w:rsid w:val="00225A39"/>
    <w:rsid w:val="00247268"/>
    <w:rsid w:val="00295942"/>
    <w:rsid w:val="0029639D"/>
    <w:rsid w:val="002F3531"/>
    <w:rsid w:val="00306653"/>
    <w:rsid w:val="00323972"/>
    <w:rsid w:val="003262D5"/>
    <w:rsid w:val="00326F90"/>
    <w:rsid w:val="0036548A"/>
    <w:rsid w:val="00371536"/>
    <w:rsid w:val="00375E2C"/>
    <w:rsid w:val="0038171F"/>
    <w:rsid w:val="003B02DB"/>
    <w:rsid w:val="003D4F67"/>
    <w:rsid w:val="004043DC"/>
    <w:rsid w:val="00495FFE"/>
    <w:rsid w:val="004A6A87"/>
    <w:rsid w:val="004C1C06"/>
    <w:rsid w:val="004D063F"/>
    <w:rsid w:val="004D3EE1"/>
    <w:rsid w:val="004F7DA6"/>
    <w:rsid w:val="00500FD1"/>
    <w:rsid w:val="00502593"/>
    <w:rsid w:val="00503146"/>
    <w:rsid w:val="00512474"/>
    <w:rsid w:val="0052334F"/>
    <w:rsid w:val="0054131F"/>
    <w:rsid w:val="005530D5"/>
    <w:rsid w:val="00573C56"/>
    <w:rsid w:val="00576B96"/>
    <w:rsid w:val="005B0CC7"/>
    <w:rsid w:val="005E0D67"/>
    <w:rsid w:val="005E3B39"/>
    <w:rsid w:val="005E3CF3"/>
    <w:rsid w:val="00603424"/>
    <w:rsid w:val="00606DBE"/>
    <w:rsid w:val="006141EE"/>
    <w:rsid w:val="00615DAF"/>
    <w:rsid w:val="006312AA"/>
    <w:rsid w:val="006730DA"/>
    <w:rsid w:val="006A141F"/>
    <w:rsid w:val="006A61DC"/>
    <w:rsid w:val="006C7301"/>
    <w:rsid w:val="006D4295"/>
    <w:rsid w:val="006E52E1"/>
    <w:rsid w:val="00707CD0"/>
    <w:rsid w:val="007572B9"/>
    <w:rsid w:val="00762889"/>
    <w:rsid w:val="007912A7"/>
    <w:rsid w:val="007A4D10"/>
    <w:rsid w:val="007B1954"/>
    <w:rsid w:val="007D7871"/>
    <w:rsid w:val="007E462E"/>
    <w:rsid w:val="007F535D"/>
    <w:rsid w:val="008244B8"/>
    <w:rsid w:val="00830E3E"/>
    <w:rsid w:val="00854AAE"/>
    <w:rsid w:val="00862910"/>
    <w:rsid w:val="008B4B7A"/>
    <w:rsid w:val="008C06CB"/>
    <w:rsid w:val="008D14F9"/>
    <w:rsid w:val="009059A0"/>
    <w:rsid w:val="009138DC"/>
    <w:rsid w:val="00931842"/>
    <w:rsid w:val="00952EF6"/>
    <w:rsid w:val="009636A3"/>
    <w:rsid w:val="00987BC3"/>
    <w:rsid w:val="00992D77"/>
    <w:rsid w:val="00997BF7"/>
    <w:rsid w:val="009E2B0E"/>
    <w:rsid w:val="009F4B83"/>
    <w:rsid w:val="00A01AD8"/>
    <w:rsid w:val="00A204C7"/>
    <w:rsid w:val="00A546D2"/>
    <w:rsid w:val="00A9366C"/>
    <w:rsid w:val="00AA1D8D"/>
    <w:rsid w:val="00AA417C"/>
    <w:rsid w:val="00AD3232"/>
    <w:rsid w:val="00B4552F"/>
    <w:rsid w:val="00B45D78"/>
    <w:rsid w:val="00B45F53"/>
    <w:rsid w:val="00B47730"/>
    <w:rsid w:val="00B70325"/>
    <w:rsid w:val="00B821E9"/>
    <w:rsid w:val="00B87B55"/>
    <w:rsid w:val="00BA3FAE"/>
    <w:rsid w:val="00BB45DC"/>
    <w:rsid w:val="00BD6CB9"/>
    <w:rsid w:val="00BE76DC"/>
    <w:rsid w:val="00C63E4D"/>
    <w:rsid w:val="00C80A34"/>
    <w:rsid w:val="00CA43FC"/>
    <w:rsid w:val="00CB0664"/>
    <w:rsid w:val="00CD1FE2"/>
    <w:rsid w:val="00CF5701"/>
    <w:rsid w:val="00D216C2"/>
    <w:rsid w:val="00D37EF3"/>
    <w:rsid w:val="00D44F37"/>
    <w:rsid w:val="00D6109D"/>
    <w:rsid w:val="00D62D5F"/>
    <w:rsid w:val="00D832AA"/>
    <w:rsid w:val="00D92D8B"/>
    <w:rsid w:val="00DB1E9B"/>
    <w:rsid w:val="00DB7323"/>
    <w:rsid w:val="00DB7E3D"/>
    <w:rsid w:val="00DD067D"/>
    <w:rsid w:val="00DD20E7"/>
    <w:rsid w:val="00DE0F91"/>
    <w:rsid w:val="00E039F7"/>
    <w:rsid w:val="00E412FE"/>
    <w:rsid w:val="00EA51D3"/>
    <w:rsid w:val="00ED79FC"/>
    <w:rsid w:val="00F1165B"/>
    <w:rsid w:val="00F148A0"/>
    <w:rsid w:val="00F15C13"/>
    <w:rsid w:val="00F1714F"/>
    <w:rsid w:val="00F3189F"/>
    <w:rsid w:val="00F83A46"/>
    <w:rsid w:val="00FB5335"/>
    <w:rsid w:val="00FB623B"/>
    <w:rsid w:val="00FC693F"/>
    <w:rsid w:val="00FC785D"/>
    <w:rsid w:val="00FD2548"/>
    <w:rsid w:val="00FD55CD"/>
    <w:rsid w:val="00FE41E6"/>
    <w:rsid w:val="00FE5A20"/>
    <w:rsid w:val="00FF4A4A"/>
    <w:rsid w:val="04DB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7F794D9"/>
  <w14:defaultImageDpi w14:val="330"/>
  <w15:docId w15:val="{D04C98C6-CEBE-403A-B52E-D7314956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tulodelaleccin">
    <w:name w:val="Título de la lección"/>
    <w:basedOn w:val="Normal"/>
    <w:next w:val="Normal"/>
    <w:uiPriority w:val="2"/>
    <w:qFormat/>
    <w:rsid w:val="00306653"/>
    <w:pPr>
      <w:spacing w:before="240" w:after="80" w:line="240" w:lineRule="auto"/>
      <w:ind w:left="173" w:right="173"/>
    </w:pPr>
    <w:rPr>
      <w:rFonts w:asciiTheme="majorHAnsi" w:eastAsiaTheme="majorEastAsia" w:hAnsiTheme="majorHAnsi" w:cstheme="majorBidi"/>
      <w:b/>
      <w:bCs/>
      <w:caps/>
      <w:color w:val="4F81BD" w:themeColor="accent1"/>
      <w:lang w:val="es-ES" w:eastAsia="ja-JP"/>
    </w:rPr>
  </w:style>
  <w:style w:type="table" w:customStyle="1" w:styleId="Plandeestudios">
    <w:name w:val="Plan de estudios"/>
    <w:basedOn w:val="Tablanormal"/>
    <w:uiPriority w:val="99"/>
    <w:rsid w:val="00306653"/>
    <w:pPr>
      <w:spacing w:before="160" w:after="160" w:line="240" w:lineRule="auto"/>
      <w:ind w:left="173" w:right="173"/>
    </w:pPr>
    <w:rPr>
      <w:color w:val="265898" w:themeColor="text2" w:themeTint="E6"/>
      <w:lang w:val="es-ES" w:eastAsia="ja-JP"/>
    </w:rPr>
    <w:tblPr>
      <w:tblBorders>
        <w:top w:val="single" w:sz="4" w:space="0" w:color="3071C3" w:themeColor="text2" w:themeTint="BF"/>
        <w:left w:val="single" w:sz="4" w:space="0" w:color="3071C3" w:themeColor="text2" w:themeTint="BF"/>
        <w:bottom w:val="single" w:sz="4" w:space="0" w:color="3071C3" w:themeColor="text2" w:themeTint="BF"/>
        <w:right w:val="single" w:sz="4" w:space="0" w:color="3071C3" w:themeColor="text2" w:themeTint="BF"/>
        <w:insideH w:val="single" w:sz="4" w:space="0" w:color="3071C3" w:themeColor="text2" w:themeTint="BF"/>
        <w:insideV w:val="single" w:sz="4" w:space="0" w:color="3071C3" w:themeColor="text2" w:themeTint="BF"/>
      </w:tblBorders>
      <w:tblCellMar>
        <w:left w:w="0" w:type="dxa"/>
        <w:right w:w="0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i w:val="0"/>
        <w:caps/>
        <w:smallCaps w:val="0"/>
        <w:color w:val="4F81BD" w:themeColor="accent1"/>
      </w:rPr>
      <w:tblPr/>
      <w:tcPr>
        <w:tcBorders>
          <w:top w:val="nil"/>
          <w:left w:val="nil"/>
          <w:bottom w:val="single" w:sz="4" w:space="0" w:color="3071C3" w:themeColor="text2" w:themeTint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asciiTheme="majorHAnsi" w:hAnsiTheme="majorHAnsi"/>
        <w:caps/>
        <w:smallCaps w:val="0"/>
        <w:color w:val="4F81BD" w:themeColor="accent1"/>
        <w:sz w:val="22"/>
      </w:rPr>
    </w:tblStylePr>
    <w:tblStylePr w:type="nwCell">
      <w:pPr>
        <w:wordWrap/>
        <w:jc w:val="center"/>
      </w:pPr>
    </w:tblStylePr>
  </w:style>
  <w:style w:type="character" w:styleId="Hipervnculo">
    <w:name w:val="Hyperlink"/>
    <w:basedOn w:val="Fuentedeprrafopredeter"/>
    <w:uiPriority w:val="99"/>
    <w:unhideWhenUsed/>
    <w:rsid w:val="005B0CC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0CC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0C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FullRaindrop/Gestion-Recursos-Humanos/tree/main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55AF169F390174A9B601D4BE620E9EE" ma:contentTypeVersion="13" ma:contentTypeDescription="Crear nuevo documento." ma:contentTypeScope="" ma:versionID="c2c916f98b9714a10f0c8ceaaab0834a">
  <xsd:schema xmlns:xsd="http://www.w3.org/2001/XMLSchema" xmlns:xs="http://www.w3.org/2001/XMLSchema" xmlns:p="http://schemas.microsoft.com/office/2006/metadata/properties" xmlns:ns2="c95bb1b2-6e99-47dc-9386-405701027bd3" xmlns:ns3="54d29ce0-8a1c-4ce5-8c6f-40890dae03ac" targetNamespace="http://schemas.microsoft.com/office/2006/metadata/properties" ma:root="true" ma:fieldsID="3e165ff46a2dcba650cd973bd53a3d62" ns2:_="" ns3:_="">
    <xsd:import namespace="c95bb1b2-6e99-47dc-9386-405701027bd3"/>
    <xsd:import namespace="54d29ce0-8a1c-4ce5-8c6f-40890dae03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bb1b2-6e99-47dc-9386-405701027bd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1348c8ee-fc48-4349-a3df-b5c7dc9d70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29ce0-8a1c-4ce5-8c6f-40890dae03ac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11966818-b5d0-4798-80cc-e463a99c11f1}" ma:internalName="TaxCatchAll" ma:showField="CatchAllData" ma:web="54d29ce0-8a1c-4ce5-8c6f-40890dae03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95bb1b2-6e99-47dc-9386-405701027bd3" xsi:nil="true"/>
    <TaxCatchAll xmlns="54d29ce0-8a1c-4ce5-8c6f-40890dae03ac" xsi:nil="true"/>
    <lcf76f155ced4ddcb4097134ff3c332f xmlns="c95bb1b2-6e99-47dc-9386-405701027bd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892224-F205-404E-A049-0162C5D16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5bb1b2-6e99-47dc-9386-405701027bd3"/>
    <ds:schemaRef ds:uri="54d29ce0-8a1c-4ce5-8c6f-40890dae0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56B24A-1BD1-43B8-80EC-9F812E5A8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497863E-0DCA-4E2F-B5B6-4EDB4B79640C}">
  <ds:schemaRefs>
    <ds:schemaRef ds:uri="http://schemas.microsoft.com/office/2006/metadata/properties"/>
    <ds:schemaRef ds:uri="http://schemas.microsoft.com/office/infopath/2007/PartnerControls"/>
    <ds:schemaRef ds:uri="c95bb1b2-6e99-47dc-9386-405701027bd3"/>
    <ds:schemaRef ds:uri="54d29ce0-8a1c-4ce5-8c6f-40890dae03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415</Words>
  <Characters>2921</Characters>
  <Application>Microsoft Office Word</Application>
  <DocSecurity>0</DocSecurity>
  <Lines>208</Lines>
  <Paragraphs>145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MELVIN MENDOZA</cp:lastModifiedBy>
  <cp:revision>4</cp:revision>
  <dcterms:created xsi:type="dcterms:W3CDTF">2025-10-24T11:25:00Z</dcterms:created>
  <dcterms:modified xsi:type="dcterms:W3CDTF">2025-10-25T00:38:00Z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0x010100655AF169F390174A9B601D4BE620E9EE</vt:lpwstr>
  </property>
  <property fmtid="{D5CDD505-2E9C-101B-9397-08002B2CF9AE}" pid="3" name="MediaServiceImageTags">
    <vt:lpwstr/>
  </property>
  <property fmtid="{D5CDD505-2E9C-101B-9397-08002B2CF9AE}" pid="4" name="docLang">
    <vt:lpwstr>es</vt:lpwstr>
  </property>
</Properties>
</file>